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198" w:rsidRPr="00955D1B" w:rsidRDefault="00F7680D">
      <w:pPr>
        <w:pStyle w:val="Normal1"/>
        <w:keepLines/>
        <w:widowControl w:val="0"/>
        <w:spacing w:after="0" w:line="240" w:lineRule="auto"/>
        <w:jc w:val="right"/>
        <w:rPr>
          <w:lang w:val="ru-RU"/>
        </w:rPr>
      </w:pPr>
      <w:r w:rsidRPr="00955D1B">
        <w:rPr>
          <w:lang w:val="ru-RU"/>
        </w:rPr>
        <w:t>Оспанова А. Б., Туякбаева А. С.</w:t>
      </w:r>
    </w:p>
    <w:p w:rsidR="00C65198" w:rsidRPr="00955D1B" w:rsidRDefault="00F7680D">
      <w:pPr>
        <w:pStyle w:val="Normal3"/>
        <w:keepLines/>
        <w:widowControl w:val="0"/>
        <w:spacing w:after="0" w:line="240" w:lineRule="auto"/>
        <w:jc w:val="right"/>
        <w:rPr>
          <w:lang w:val="ru-RU"/>
        </w:rPr>
      </w:pPr>
      <w:r w:rsidRPr="00955D1B">
        <w:rPr>
          <w:lang w:val="ru-RU"/>
        </w:rPr>
        <w:t>Евразийский национальный университет им. Л. Н. Гумилева, г. Астана</w:t>
      </w:r>
    </w:p>
    <w:p w:rsidR="00C65198" w:rsidRPr="00955D1B" w:rsidRDefault="00F7680D">
      <w:pPr>
        <w:pStyle w:val="aff4"/>
        <w:keepLines/>
        <w:widowControl w:val="0"/>
        <w:spacing w:after="0" w:line="240" w:lineRule="auto"/>
        <w:jc w:val="right"/>
        <w:rPr>
          <w:lang w:val="ru-RU"/>
        </w:rPr>
      </w:pPr>
      <w:r>
        <w:t>o</w:t>
      </w:r>
      <w:r w:rsidRPr="00955D1B">
        <w:rPr>
          <w:lang w:val="ru-RU"/>
        </w:rPr>
        <w:t>.</w:t>
      </w:r>
      <w:r>
        <w:t>ademi</w:t>
      </w:r>
      <w:r w:rsidRPr="00955D1B">
        <w:rPr>
          <w:lang w:val="ru-RU"/>
        </w:rPr>
        <w:t>111@</w:t>
      </w:r>
      <w:r>
        <w:t>gmail</w:t>
      </w:r>
      <w:r w:rsidR="002F3280" w:rsidRPr="002F3280">
        <w:rPr>
          <w:lang w:val="ru-RU"/>
        </w:rPr>
        <w:t>.</w:t>
      </w:r>
      <w:r w:rsidR="002F3280">
        <w:t>com</w:t>
      </w:r>
      <w:r w:rsidRPr="00955D1B">
        <w:rPr>
          <w:lang w:val="ru-RU"/>
        </w:rPr>
        <w:t xml:space="preserve">, </w:t>
      </w:r>
      <w:r>
        <w:t>aidanaddmin</w:t>
      </w:r>
      <w:r w:rsidRPr="00955D1B">
        <w:rPr>
          <w:lang w:val="ru-RU"/>
        </w:rPr>
        <w:t>.</w:t>
      </w:r>
      <w:r>
        <w:t>mks</w:t>
      </w:r>
      <w:r w:rsidRPr="00955D1B">
        <w:rPr>
          <w:lang w:val="ru-RU"/>
        </w:rPr>
        <w:t>@</w:t>
      </w:r>
      <w:r>
        <w:t>mail</w:t>
      </w:r>
      <w:r w:rsidRPr="00955D1B">
        <w:rPr>
          <w:lang w:val="ru-RU"/>
        </w:rPr>
        <w:t>.</w:t>
      </w:r>
      <w:r>
        <w:t>ru</w:t>
      </w:r>
    </w:p>
    <w:p w:rsidR="00C65198" w:rsidRPr="00955D1B" w:rsidRDefault="00C65198">
      <w:pPr>
        <w:pStyle w:val="Normal4"/>
        <w:keepLines/>
        <w:widowControl w:val="0"/>
        <w:spacing w:after="0" w:line="240" w:lineRule="auto"/>
        <w:jc w:val="right"/>
        <w:rPr>
          <w:lang w:val="ru-RU"/>
        </w:rPr>
      </w:pPr>
    </w:p>
    <w:p w:rsidR="00C65198" w:rsidRPr="00955D1B" w:rsidRDefault="00F7680D">
      <w:pPr>
        <w:pStyle w:val="Normal5"/>
        <w:keepLines/>
        <w:widowControl w:val="0"/>
        <w:spacing w:after="0" w:line="240" w:lineRule="auto"/>
        <w:jc w:val="center"/>
        <w:rPr>
          <w:lang w:val="ru-RU"/>
        </w:rPr>
      </w:pPr>
      <w:r w:rsidRPr="00955D1B">
        <w:rPr>
          <w:lang w:val="ru-RU"/>
        </w:rPr>
        <w:t>Автоматизация работы с электронными документами</w:t>
      </w:r>
    </w:p>
    <w:p w:rsidR="00C65198" w:rsidRPr="00955D1B" w:rsidRDefault="00C65198">
      <w:pPr>
        <w:pStyle w:val="Normal6"/>
        <w:keepLines/>
        <w:widowControl w:val="0"/>
        <w:spacing w:after="0" w:line="240" w:lineRule="auto"/>
        <w:jc w:val="right"/>
        <w:rPr>
          <w:lang w:val="ru-RU"/>
        </w:rPr>
      </w:pPr>
    </w:p>
    <w:p w:rsidR="00955D1B" w:rsidRPr="00D15C1D" w:rsidRDefault="009E0B00" w:rsidP="008F032F">
      <w:pPr>
        <w:pStyle w:val="Normal6"/>
        <w:keepLines/>
        <w:widowControl w:val="0"/>
        <w:spacing w:after="120" w:line="240" w:lineRule="auto"/>
        <w:ind w:firstLine="720"/>
        <w:jc w:val="both"/>
        <w:rPr>
          <w:i/>
          <w:lang w:val="ru-RU"/>
        </w:rPr>
      </w:pPr>
      <w:r w:rsidRPr="00D15C1D">
        <w:rPr>
          <w:i/>
          <w:lang w:val="ru-RU"/>
        </w:rPr>
        <w:t>В работе</w:t>
      </w:r>
      <w:r w:rsidR="004E37FE" w:rsidRPr="00D15C1D">
        <w:rPr>
          <w:i/>
          <w:lang w:val="ru-RU"/>
        </w:rPr>
        <w:t xml:space="preserve"> исследованы возможности модулей для языка </w:t>
      </w:r>
      <w:r w:rsidR="004E37FE" w:rsidRPr="00D15C1D">
        <w:rPr>
          <w:i/>
        </w:rPr>
        <w:t>Python</w:t>
      </w:r>
      <w:r w:rsidR="004E37FE" w:rsidRPr="00D15C1D">
        <w:rPr>
          <w:i/>
          <w:lang w:val="ru-RU"/>
        </w:rPr>
        <w:t xml:space="preserve"> для автоматизации работы с </w:t>
      </w:r>
      <w:r w:rsidR="00902872">
        <w:rPr>
          <w:i/>
          <w:lang w:val="ru-RU"/>
        </w:rPr>
        <w:t xml:space="preserve">электронными </w:t>
      </w:r>
      <w:r w:rsidR="00565F24">
        <w:rPr>
          <w:i/>
          <w:lang w:val="ru-RU"/>
        </w:rPr>
        <w:t>документами</w:t>
      </w:r>
      <w:r w:rsidR="004E37FE" w:rsidRPr="00D15C1D">
        <w:rPr>
          <w:i/>
          <w:lang w:val="ru-RU"/>
        </w:rPr>
        <w:t>. С этой целью</w:t>
      </w:r>
      <w:r w:rsidRPr="00D15C1D">
        <w:rPr>
          <w:i/>
          <w:lang w:val="ru-RU"/>
        </w:rPr>
        <w:t xml:space="preserve"> </w:t>
      </w:r>
      <w:r w:rsidR="004E37FE" w:rsidRPr="00D15C1D">
        <w:rPr>
          <w:i/>
          <w:lang w:val="ru-RU"/>
        </w:rPr>
        <w:t xml:space="preserve">изучен необходимый программный инструментарий, выполнена установка и настройка. В качестве примера реализована </w:t>
      </w:r>
      <w:r w:rsidR="008D1DA3" w:rsidRPr="00D15C1D">
        <w:rPr>
          <w:i/>
          <w:lang w:val="ru-RU"/>
        </w:rPr>
        <w:t xml:space="preserve">автоматическая генерация документов </w:t>
      </w:r>
      <w:r w:rsidR="00127A94">
        <w:rPr>
          <w:i/>
        </w:rPr>
        <w:t>MS </w:t>
      </w:r>
      <w:r w:rsidR="008D1DA3" w:rsidRPr="00D15C1D">
        <w:rPr>
          <w:i/>
        </w:rPr>
        <w:t>Word</w:t>
      </w:r>
      <w:r w:rsidR="008D1DA3" w:rsidRPr="00D15C1D">
        <w:rPr>
          <w:i/>
          <w:lang w:val="ru-RU"/>
        </w:rPr>
        <w:t xml:space="preserve"> по шаблону.</w:t>
      </w:r>
    </w:p>
    <w:p w:rsidR="006843C0" w:rsidRDefault="00005054" w:rsidP="009E0B00">
      <w:pPr>
        <w:pStyle w:val="Normal6"/>
        <w:keepLines/>
        <w:widowControl w:val="0"/>
        <w:spacing w:after="0" w:line="24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Скриптовый язык </w:t>
      </w:r>
      <w:r>
        <w:t>Python</w:t>
      </w:r>
      <w:r w:rsidRPr="00005054">
        <w:rPr>
          <w:lang w:val="ru-RU"/>
        </w:rPr>
        <w:t xml:space="preserve"> </w:t>
      </w:r>
      <w:r>
        <w:rPr>
          <w:lang w:val="ru-RU"/>
        </w:rPr>
        <w:t xml:space="preserve">обладает многим достоинствами, </w:t>
      </w:r>
      <w:r w:rsidR="000D3BC6">
        <w:rPr>
          <w:lang w:val="ru-RU"/>
        </w:rPr>
        <w:t>предоставляющими</w:t>
      </w:r>
      <w:r>
        <w:rPr>
          <w:lang w:val="ru-RU"/>
        </w:rPr>
        <w:t xml:space="preserve"> возможности эффективного решения </w:t>
      </w:r>
      <w:r w:rsidR="00F85565">
        <w:rPr>
          <w:lang w:val="ru-RU"/>
        </w:rPr>
        <w:t>различных</w:t>
      </w:r>
      <w:r w:rsidR="000D3BC6">
        <w:rPr>
          <w:lang w:val="ru-RU"/>
        </w:rPr>
        <w:t xml:space="preserve"> </w:t>
      </w:r>
      <w:r>
        <w:rPr>
          <w:lang w:val="ru-RU"/>
        </w:rPr>
        <w:t xml:space="preserve">задач </w:t>
      </w:r>
      <w:r w:rsidR="000D3BC6">
        <w:rPr>
          <w:lang w:val="ru-RU"/>
        </w:rPr>
        <w:t xml:space="preserve">программирования. </w:t>
      </w:r>
      <w:r w:rsidR="000D6B59">
        <w:rPr>
          <w:lang w:val="ru-RU"/>
        </w:rPr>
        <w:t>Это</w:t>
      </w:r>
      <w:r w:rsidR="000D3BC6">
        <w:rPr>
          <w:lang w:val="ru-RU"/>
        </w:rPr>
        <w:t xml:space="preserve"> простота, лаконичность, </w:t>
      </w:r>
      <w:r>
        <w:rPr>
          <w:lang w:val="ru-RU"/>
        </w:rPr>
        <w:t>гибкость</w:t>
      </w:r>
      <w:r w:rsidR="000D3BC6">
        <w:rPr>
          <w:lang w:val="ru-RU"/>
        </w:rPr>
        <w:t xml:space="preserve"> в смысле широких возможностей применения</w:t>
      </w:r>
      <w:r>
        <w:rPr>
          <w:lang w:val="ru-RU"/>
        </w:rPr>
        <w:t xml:space="preserve">, </w:t>
      </w:r>
      <w:r w:rsidR="00D54C26">
        <w:rPr>
          <w:lang w:val="ru-RU"/>
        </w:rPr>
        <w:t xml:space="preserve">наличие множества модулей и библиотек, </w:t>
      </w:r>
      <w:r w:rsidR="00416C3C">
        <w:rPr>
          <w:lang w:val="ru-RU"/>
        </w:rPr>
        <w:t xml:space="preserve">кроссплатформенность, </w:t>
      </w:r>
      <w:r w:rsidR="00DB4FAB">
        <w:rPr>
          <w:lang w:val="ru-RU"/>
        </w:rPr>
        <w:t>а также мощная поддержка ввиду популярности языка</w:t>
      </w:r>
      <w:r w:rsidR="000D6B59">
        <w:rPr>
          <w:lang w:val="ru-RU"/>
        </w:rPr>
        <w:t xml:space="preserve">. Язык эффективно используется </w:t>
      </w:r>
      <w:r w:rsidR="007A2194">
        <w:rPr>
          <w:lang w:val="ru-RU"/>
        </w:rPr>
        <w:t>для</w:t>
      </w:r>
      <w:r w:rsidR="000D6B59">
        <w:rPr>
          <w:lang w:val="ru-RU"/>
        </w:rPr>
        <w:t xml:space="preserve"> </w:t>
      </w:r>
      <w:r w:rsidR="007A2194">
        <w:rPr>
          <w:lang w:val="ru-RU"/>
        </w:rPr>
        <w:t xml:space="preserve">создания </w:t>
      </w:r>
      <w:r w:rsidR="007A2194">
        <w:t>Desktop</w:t>
      </w:r>
      <w:r w:rsidR="007A2194">
        <w:rPr>
          <w:lang w:val="ru-RU"/>
        </w:rPr>
        <w:t>-приложений</w:t>
      </w:r>
      <w:r w:rsidR="007A2194" w:rsidRPr="007A2194">
        <w:rPr>
          <w:lang w:val="ru-RU"/>
        </w:rPr>
        <w:t xml:space="preserve">, </w:t>
      </w:r>
      <w:r w:rsidR="007A2194">
        <w:rPr>
          <w:lang w:val="ru-RU"/>
        </w:rPr>
        <w:t xml:space="preserve">в </w:t>
      </w:r>
      <w:r w:rsidR="007A2194">
        <w:t>Web</w:t>
      </w:r>
      <w:r w:rsidR="007A2194" w:rsidRPr="007A2194">
        <w:rPr>
          <w:lang w:val="ru-RU"/>
        </w:rPr>
        <w:t>-</w:t>
      </w:r>
      <w:r w:rsidR="007A2194">
        <w:rPr>
          <w:lang w:val="ru-RU"/>
        </w:rPr>
        <w:t>программировании, в научно-исследовательских целях для работы с большими данными</w:t>
      </w:r>
      <w:r w:rsidR="00FE39FF">
        <w:rPr>
          <w:lang w:val="ru-RU"/>
        </w:rPr>
        <w:t>, в криптографии.</w:t>
      </w:r>
    </w:p>
    <w:p w:rsidR="00052AE6" w:rsidRDefault="00DF7C15" w:rsidP="00F064FF">
      <w:pPr>
        <w:pStyle w:val="Normal6"/>
        <w:keepLines/>
        <w:widowControl w:val="0"/>
        <w:spacing w:after="0" w:line="240" w:lineRule="auto"/>
        <w:ind w:firstLine="720"/>
        <w:jc w:val="both"/>
        <w:rPr>
          <w:lang w:val="ru-RU"/>
        </w:rPr>
      </w:pPr>
      <w:r>
        <w:rPr>
          <w:lang w:val="ru-RU"/>
        </w:rPr>
        <w:t>Существует множество модулей и библиотек</w:t>
      </w:r>
      <w:r w:rsidR="00C91547">
        <w:rPr>
          <w:lang w:val="ru-RU"/>
        </w:rPr>
        <w:t>, предоставляющи</w:t>
      </w:r>
      <w:r>
        <w:rPr>
          <w:lang w:val="ru-RU"/>
        </w:rPr>
        <w:t>х</w:t>
      </w:r>
      <w:r w:rsidR="00C91547">
        <w:rPr>
          <w:lang w:val="ru-RU"/>
        </w:rPr>
        <w:t xml:space="preserve"> </w:t>
      </w:r>
      <w:r w:rsidR="00543181">
        <w:rPr>
          <w:lang w:val="ru-RU"/>
        </w:rPr>
        <w:t>интересные возможности оптимизации</w:t>
      </w:r>
      <w:r w:rsidR="00C91547">
        <w:rPr>
          <w:lang w:val="ru-RU"/>
        </w:rPr>
        <w:t xml:space="preserve"> некоторы</w:t>
      </w:r>
      <w:r w:rsidR="00543181">
        <w:rPr>
          <w:lang w:val="ru-RU"/>
        </w:rPr>
        <w:t>х</w:t>
      </w:r>
      <w:r w:rsidR="00C91547">
        <w:rPr>
          <w:lang w:val="ru-RU"/>
        </w:rPr>
        <w:t xml:space="preserve"> задач в с</w:t>
      </w:r>
      <w:r w:rsidR="0051734F">
        <w:rPr>
          <w:lang w:val="ru-RU"/>
        </w:rPr>
        <w:t>истемах электронного документоо</w:t>
      </w:r>
      <w:r w:rsidR="00C91547">
        <w:rPr>
          <w:lang w:val="ru-RU"/>
        </w:rPr>
        <w:t>б</w:t>
      </w:r>
      <w:r w:rsidR="0051734F">
        <w:rPr>
          <w:lang w:val="ru-RU"/>
        </w:rPr>
        <w:t>о</w:t>
      </w:r>
      <w:r w:rsidR="00C91547">
        <w:rPr>
          <w:lang w:val="ru-RU"/>
        </w:rPr>
        <w:t>рота</w:t>
      </w:r>
      <w:r w:rsidR="0051734F">
        <w:rPr>
          <w:lang w:val="ru-RU"/>
        </w:rPr>
        <w:t xml:space="preserve">. </w:t>
      </w:r>
      <w:r w:rsidR="006B1DD0">
        <w:rPr>
          <w:lang w:val="ru-RU"/>
        </w:rPr>
        <w:t>Так</w:t>
      </w:r>
      <w:r>
        <w:rPr>
          <w:lang w:val="ru-RU"/>
        </w:rPr>
        <w:t xml:space="preserve">, </w:t>
      </w:r>
      <w:r w:rsidR="00FE24D4">
        <w:rPr>
          <w:lang w:val="ru-RU"/>
        </w:rPr>
        <w:t xml:space="preserve">в таблице 1 приведены некоторые </w:t>
      </w:r>
      <w:r>
        <w:rPr>
          <w:lang w:val="ru-RU"/>
        </w:rPr>
        <w:t>пакеты</w:t>
      </w:r>
      <w:r w:rsidR="00FE24D4">
        <w:rPr>
          <w:lang w:val="ru-RU"/>
        </w:rPr>
        <w:t>,</w:t>
      </w:r>
      <w:r>
        <w:rPr>
          <w:lang w:val="ru-RU"/>
        </w:rPr>
        <w:t xml:space="preserve"> предназначен</w:t>
      </w:r>
      <w:r w:rsidR="00FE24D4">
        <w:rPr>
          <w:lang w:val="ru-RU"/>
        </w:rPr>
        <w:t>ные</w:t>
      </w:r>
      <w:r>
        <w:rPr>
          <w:lang w:val="ru-RU"/>
        </w:rPr>
        <w:t xml:space="preserve"> для автоматизации и оптимизации работ с </w:t>
      </w:r>
      <w:r w:rsidR="003E1E0E">
        <w:t>p</w:t>
      </w:r>
      <w:r>
        <w:t>df</w:t>
      </w:r>
      <w:r>
        <w:rPr>
          <w:lang w:val="ru-RU"/>
        </w:rPr>
        <w:t xml:space="preserve">-файлами, </w:t>
      </w:r>
      <w:r>
        <w:t>Excel</w:t>
      </w:r>
      <w:r w:rsidRPr="00DF7C15">
        <w:rPr>
          <w:lang w:val="ru-RU"/>
        </w:rPr>
        <w:t>-</w:t>
      </w:r>
      <w:r>
        <w:rPr>
          <w:lang w:val="ru-RU"/>
        </w:rPr>
        <w:t>таблицами,</w:t>
      </w:r>
      <w:r w:rsidR="00FE24D4" w:rsidRPr="00FE24D4">
        <w:rPr>
          <w:lang w:val="ru-RU"/>
        </w:rPr>
        <w:t xml:space="preserve"> </w:t>
      </w:r>
      <w:r w:rsidR="00FE24D4">
        <w:rPr>
          <w:lang w:val="ru-RU"/>
        </w:rPr>
        <w:t>документами</w:t>
      </w:r>
      <w:r>
        <w:rPr>
          <w:lang w:val="ru-RU"/>
        </w:rPr>
        <w:t xml:space="preserve"> </w:t>
      </w:r>
      <w:r w:rsidR="00FE24D4">
        <w:t>Word</w:t>
      </w:r>
      <w:r w:rsidR="00FE24D4" w:rsidRPr="00FE24D4">
        <w:rPr>
          <w:lang w:val="ru-RU"/>
        </w:rPr>
        <w:t xml:space="preserve">, </w:t>
      </w:r>
      <w:r>
        <w:t>Web</w:t>
      </w:r>
      <w:r w:rsidRPr="00DF7C15">
        <w:rPr>
          <w:lang w:val="ru-RU"/>
        </w:rPr>
        <w:t>-</w:t>
      </w:r>
      <w:r>
        <w:rPr>
          <w:lang w:val="ru-RU"/>
        </w:rPr>
        <w:t>содержимым</w:t>
      </w:r>
      <w:r w:rsidR="00A70997">
        <w:rPr>
          <w:lang w:val="ru-RU"/>
        </w:rPr>
        <w:t xml:space="preserve"> </w:t>
      </w:r>
      <w:r w:rsidR="00A70997" w:rsidRPr="00A70997">
        <w:rPr>
          <w:lang w:val="ru-RU"/>
        </w:rPr>
        <w:t>[</w:t>
      </w:r>
      <w:r w:rsidR="00A70997" w:rsidRPr="003E3A09">
        <w:rPr>
          <w:lang w:val="ru-RU"/>
        </w:rPr>
        <w:t>1</w:t>
      </w:r>
      <w:r w:rsidR="000E0491" w:rsidRPr="005F54FE">
        <w:rPr>
          <w:lang w:val="ru-RU"/>
        </w:rPr>
        <w:t>-</w:t>
      </w:r>
      <w:r w:rsidR="00DA5F69">
        <w:rPr>
          <w:lang w:val="ru-RU"/>
        </w:rPr>
        <w:t>1</w:t>
      </w:r>
      <w:r w:rsidR="003B2C27">
        <w:rPr>
          <w:lang w:val="ru-RU"/>
        </w:rPr>
        <w:t>6</w:t>
      </w:r>
      <w:r w:rsidR="00A70997" w:rsidRPr="00A70997">
        <w:rPr>
          <w:lang w:val="ru-RU"/>
        </w:rPr>
        <w:t>]</w:t>
      </w:r>
      <w:r>
        <w:rPr>
          <w:lang w:val="ru-RU"/>
        </w:rPr>
        <w:t>.</w:t>
      </w:r>
    </w:p>
    <w:p w:rsidR="00E8744C" w:rsidRPr="005F6AA6" w:rsidRDefault="00E8744C" w:rsidP="00E8744C">
      <w:pPr>
        <w:pStyle w:val="Normal6"/>
        <w:keepLines/>
        <w:widowControl w:val="0"/>
        <w:spacing w:after="0" w:line="240" w:lineRule="auto"/>
        <w:ind w:firstLine="720"/>
        <w:jc w:val="both"/>
        <w:rPr>
          <w:lang w:val="ru-RU"/>
        </w:rPr>
      </w:pPr>
    </w:p>
    <w:p w:rsidR="00E8744C" w:rsidRPr="00E8744C" w:rsidRDefault="00E8744C" w:rsidP="005F6AA6">
      <w:pPr>
        <w:pStyle w:val="Normal6"/>
        <w:keepLines/>
        <w:widowControl w:val="0"/>
        <w:spacing w:after="0" w:line="240" w:lineRule="auto"/>
        <w:ind w:firstLine="720"/>
        <w:jc w:val="both"/>
        <w:rPr>
          <w:rFonts w:cs="Times New Roman"/>
          <w:sz w:val="24"/>
          <w:szCs w:val="24"/>
          <w:lang w:val="ru-RU"/>
        </w:rPr>
      </w:pPr>
      <w:r w:rsidRPr="005F6AA6">
        <w:rPr>
          <w:rFonts w:cs="Times New Roman"/>
          <w:sz w:val="24"/>
          <w:szCs w:val="24"/>
          <w:lang w:val="ru-RU"/>
        </w:rPr>
        <w:t xml:space="preserve">Таблица </w:t>
      </w:r>
      <w:r w:rsidRPr="005F6AA6">
        <w:rPr>
          <w:rFonts w:cs="Times New Roman"/>
          <w:sz w:val="24"/>
          <w:szCs w:val="24"/>
          <w:lang w:val="ru-RU"/>
        </w:rPr>
        <w:fldChar w:fldCharType="begin"/>
      </w:r>
      <w:r w:rsidRPr="005F6AA6">
        <w:rPr>
          <w:rFonts w:cs="Times New Roman"/>
          <w:sz w:val="24"/>
          <w:szCs w:val="24"/>
          <w:lang w:val="ru-RU"/>
        </w:rPr>
        <w:instrText xml:space="preserve"> SEQ Таблица \* ARABIC </w:instrText>
      </w:r>
      <w:r w:rsidRPr="005F6AA6">
        <w:rPr>
          <w:rFonts w:cs="Times New Roman"/>
          <w:sz w:val="24"/>
          <w:szCs w:val="24"/>
          <w:lang w:val="ru-RU"/>
        </w:rPr>
        <w:fldChar w:fldCharType="separate"/>
      </w:r>
      <w:r w:rsidRPr="005F6AA6">
        <w:rPr>
          <w:rFonts w:cs="Times New Roman"/>
          <w:sz w:val="24"/>
          <w:szCs w:val="24"/>
          <w:lang w:val="ru-RU"/>
        </w:rPr>
        <w:t>1</w:t>
      </w:r>
      <w:r w:rsidRPr="005F6AA6">
        <w:rPr>
          <w:rFonts w:cs="Times New Roman"/>
          <w:sz w:val="24"/>
          <w:szCs w:val="24"/>
          <w:lang w:val="ru-RU"/>
        </w:rPr>
        <w:fldChar w:fldCharType="end"/>
      </w:r>
      <w:r w:rsidRPr="005F6AA6">
        <w:rPr>
          <w:rFonts w:cs="Times New Roman"/>
          <w:sz w:val="24"/>
          <w:szCs w:val="24"/>
          <w:lang w:val="ru-RU"/>
        </w:rPr>
        <w:t>. Пакеты</w:t>
      </w:r>
      <w:r w:rsidRPr="00E8744C">
        <w:rPr>
          <w:rFonts w:cs="Times New Roman"/>
          <w:sz w:val="24"/>
          <w:szCs w:val="24"/>
          <w:lang w:val="ru-RU"/>
        </w:rPr>
        <w:t xml:space="preserve"> и модули</w:t>
      </w:r>
      <w:r w:rsidR="008152B4" w:rsidRPr="005F6AA6">
        <w:rPr>
          <w:rFonts w:cs="Times New Roman"/>
          <w:sz w:val="24"/>
          <w:szCs w:val="24"/>
          <w:lang w:val="ru-RU"/>
        </w:rPr>
        <w:t xml:space="preserve"> для Python</w:t>
      </w:r>
      <w:r w:rsidRPr="00E8744C">
        <w:rPr>
          <w:rFonts w:cs="Times New Roman"/>
          <w:sz w:val="24"/>
          <w:szCs w:val="24"/>
          <w:lang w:val="ru-RU"/>
        </w:rPr>
        <w:t xml:space="preserve"> для обработки</w:t>
      </w:r>
      <w:r w:rsidRPr="00E8744C">
        <w:rPr>
          <w:rFonts w:cs="Times New Roman"/>
          <w:noProof/>
          <w:sz w:val="24"/>
          <w:szCs w:val="24"/>
          <w:lang w:val="ru-RU"/>
        </w:rPr>
        <w:t xml:space="preserve"> документов и текстов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5005"/>
      </w:tblGrid>
      <w:tr w:rsidR="00E30268" w:rsidTr="00A70997">
        <w:trPr>
          <w:trHeight w:val="108"/>
        </w:trPr>
        <w:tc>
          <w:tcPr>
            <w:tcW w:w="2263" w:type="dxa"/>
            <w:tcBorders>
              <w:bottom w:val="single" w:sz="18" w:space="0" w:color="auto"/>
            </w:tcBorders>
          </w:tcPr>
          <w:p w:rsidR="00E30268" w:rsidRDefault="00E30268" w:rsidP="00E30268">
            <w:pPr>
              <w:pStyle w:val="Normal6"/>
              <w:keepLines/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Форматы</w:t>
            </w:r>
          </w:p>
        </w:tc>
        <w:tc>
          <w:tcPr>
            <w:tcW w:w="2694" w:type="dxa"/>
            <w:tcBorders>
              <w:bottom w:val="single" w:sz="18" w:space="0" w:color="auto"/>
            </w:tcBorders>
          </w:tcPr>
          <w:p w:rsidR="00E30268" w:rsidRPr="00E30268" w:rsidRDefault="00E30268" w:rsidP="00E30268">
            <w:pPr>
              <w:pStyle w:val="Normal6"/>
              <w:keepLines/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Модули и пакеты</w:t>
            </w:r>
          </w:p>
        </w:tc>
        <w:tc>
          <w:tcPr>
            <w:tcW w:w="5005" w:type="dxa"/>
            <w:tcBorders>
              <w:bottom w:val="single" w:sz="18" w:space="0" w:color="auto"/>
            </w:tcBorders>
          </w:tcPr>
          <w:p w:rsidR="00E30268" w:rsidRPr="005B3C61" w:rsidRDefault="00E30268" w:rsidP="00E30268">
            <w:pPr>
              <w:pStyle w:val="Normal6"/>
              <w:keepLines/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</w:tr>
      <w:tr w:rsidR="00890CC0" w:rsidRPr="00A70997" w:rsidTr="00A70997">
        <w:trPr>
          <w:trHeight w:val="108"/>
        </w:trPr>
        <w:tc>
          <w:tcPr>
            <w:tcW w:w="2263" w:type="dxa"/>
            <w:vMerge w:val="restart"/>
            <w:tcBorders>
              <w:top w:val="single" w:sz="18" w:space="0" w:color="auto"/>
            </w:tcBorders>
          </w:tcPr>
          <w:p w:rsidR="00890CC0" w:rsidRDefault="00890CC0" w:rsidP="008D00DA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Работа с </w:t>
            </w:r>
            <w:r>
              <w:t>Pdf</w:t>
            </w:r>
            <w:r>
              <w:rPr>
                <w:lang w:val="ru-RU"/>
              </w:rPr>
              <w:t>-файлами</w:t>
            </w:r>
          </w:p>
        </w:tc>
        <w:tc>
          <w:tcPr>
            <w:tcW w:w="2694" w:type="dxa"/>
            <w:tcBorders>
              <w:top w:val="single" w:sz="18" w:space="0" w:color="auto"/>
            </w:tcBorders>
          </w:tcPr>
          <w:p w:rsidR="00890CC0" w:rsidRPr="005B3C61" w:rsidRDefault="00DA4314" w:rsidP="00DA4314">
            <w:pPr>
              <w:pStyle w:val="Normal6"/>
              <w:keepLines/>
              <w:widowControl w:val="0"/>
              <w:jc w:val="both"/>
            </w:pPr>
            <w:r>
              <w:t>ReportLab</w:t>
            </w:r>
          </w:p>
        </w:tc>
        <w:tc>
          <w:tcPr>
            <w:tcW w:w="5005" w:type="dxa"/>
            <w:tcBorders>
              <w:top w:val="single" w:sz="18" w:space="0" w:color="auto"/>
            </w:tcBorders>
          </w:tcPr>
          <w:p w:rsidR="00890CC0" w:rsidRPr="00A70997" w:rsidRDefault="005F54FE" w:rsidP="00A70997">
            <w:pPr>
              <w:pStyle w:val="Normal6"/>
              <w:keepLines/>
              <w:widowControl w:val="0"/>
              <w:jc w:val="both"/>
            </w:pPr>
            <w:r>
              <w:rPr>
                <w:lang w:val="ru-RU"/>
              </w:rPr>
              <w:t>С</w:t>
            </w:r>
            <w:r w:rsidR="00DA4314" w:rsidRPr="005B3C61">
              <w:rPr>
                <w:lang w:val="ru-RU"/>
              </w:rPr>
              <w:t>оздание</w:t>
            </w:r>
            <w:r w:rsidR="00DA4314" w:rsidRPr="005B3C61">
              <w:t xml:space="preserve"> pdf-</w:t>
            </w:r>
            <w:r w:rsidR="00DA4314" w:rsidRPr="005B3C61">
              <w:rPr>
                <w:lang w:val="ru-RU"/>
              </w:rPr>
              <w:t>документов</w:t>
            </w:r>
          </w:p>
        </w:tc>
      </w:tr>
      <w:tr w:rsidR="00890CC0" w:rsidRPr="002F3280" w:rsidTr="00A70997">
        <w:trPr>
          <w:trHeight w:val="108"/>
        </w:trPr>
        <w:tc>
          <w:tcPr>
            <w:tcW w:w="2263" w:type="dxa"/>
            <w:vMerge/>
          </w:tcPr>
          <w:p w:rsidR="00890CC0" w:rsidRPr="00A70997" w:rsidRDefault="00890CC0" w:rsidP="008D00DA">
            <w:pPr>
              <w:pStyle w:val="Normal6"/>
              <w:keepLines/>
              <w:widowControl w:val="0"/>
              <w:jc w:val="both"/>
            </w:pPr>
          </w:p>
        </w:tc>
        <w:tc>
          <w:tcPr>
            <w:tcW w:w="2694" w:type="dxa"/>
          </w:tcPr>
          <w:p w:rsidR="00890CC0" w:rsidRPr="005B3C61" w:rsidRDefault="00890CC0" w:rsidP="008D00DA">
            <w:pPr>
              <w:pStyle w:val="Normal6"/>
              <w:keepLines/>
              <w:widowControl w:val="0"/>
              <w:jc w:val="both"/>
            </w:pPr>
            <w:r w:rsidRPr="005B3C61">
              <w:t>rst2pdf</w:t>
            </w:r>
          </w:p>
        </w:tc>
        <w:tc>
          <w:tcPr>
            <w:tcW w:w="5005" w:type="dxa"/>
          </w:tcPr>
          <w:p w:rsidR="00890CC0" w:rsidRPr="005F54FE" w:rsidRDefault="005F54FE" w:rsidP="008D00DA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Перевод текстовых документов в </w:t>
            </w:r>
            <w:r>
              <w:t>pdf</w:t>
            </w:r>
            <w:r w:rsidRPr="005F54FE">
              <w:rPr>
                <w:lang w:val="ru-RU"/>
              </w:rPr>
              <w:t>-</w:t>
            </w:r>
            <w:r>
              <w:rPr>
                <w:lang w:val="ru-RU"/>
              </w:rPr>
              <w:t>формат с сохранением стилей</w:t>
            </w:r>
          </w:p>
        </w:tc>
      </w:tr>
      <w:tr w:rsidR="00890CC0" w:rsidRPr="002F3280" w:rsidTr="00A70997">
        <w:trPr>
          <w:trHeight w:val="324"/>
        </w:trPr>
        <w:tc>
          <w:tcPr>
            <w:tcW w:w="2263" w:type="dxa"/>
            <w:vMerge/>
          </w:tcPr>
          <w:p w:rsidR="00890CC0" w:rsidRDefault="00890CC0" w:rsidP="008D00DA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</w:p>
        </w:tc>
        <w:tc>
          <w:tcPr>
            <w:tcW w:w="2694" w:type="dxa"/>
          </w:tcPr>
          <w:p w:rsidR="00890CC0" w:rsidRPr="005B3C61" w:rsidRDefault="00890CC0" w:rsidP="008D00DA">
            <w:pPr>
              <w:pStyle w:val="Normal6"/>
              <w:keepLines/>
              <w:widowControl w:val="0"/>
              <w:jc w:val="both"/>
            </w:pPr>
            <w:r w:rsidRPr="005B3C61">
              <w:t>PyPDF2</w:t>
            </w:r>
          </w:p>
        </w:tc>
        <w:tc>
          <w:tcPr>
            <w:tcW w:w="5005" w:type="dxa"/>
          </w:tcPr>
          <w:p w:rsidR="00890CC0" w:rsidRPr="00E979DB" w:rsidRDefault="00E979DB" w:rsidP="008D00DA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Предоставляет обширные возможности для работы с </w:t>
            </w:r>
            <w:r>
              <w:t>pdf</w:t>
            </w:r>
            <w:r w:rsidRPr="00E979DB">
              <w:rPr>
                <w:lang w:val="ru-RU"/>
              </w:rPr>
              <w:t>-</w:t>
            </w:r>
            <w:r>
              <w:rPr>
                <w:lang w:val="ru-RU"/>
              </w:rPr>
              <w:t>файлами</w:t>
            </w:r>
          </w:p>
        </w:tc>
      </w:tr>
      <w:tr w:rsidR="00890CC0" w:rsidRPr="002F3280" w:rsidTr="00A70997">
        <w:trPr>
          <w:trHeight w:val="324"/>
        </w:trPr>
        <w:tc>
          <w:tcPr>
            <w:tcW w:w="2263" w:type="dxa"/>
            <w:vMerge/>
            <w:tcBorders>
              <w:bottom w:val="single" w:sz="18" w:space="0" w:color="auto"/>
            </w:tcBorders>
          </w:tcPr>
          <w:p w:rsidR="00890CC0" w:rsidRDefault="00890CC0" w:rsidP="008D00DA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</w:p>
        </w:tc>
        <w:tc>
          <w:tcPr>
            <w:tcW w:w="2694" w:type="dxa"/>
            <w:tcBorders>
              <w:bottom w:val="single" w:sz="18" w:space="0" w:color="auto"/>
            </w:tcBorders>
          </w:tcPr>
          <w:p w:rsidR="00890CC0" w:rsidRPr="005B3C61" w:rsidRDefault="00890CC0" w:rsidP="008D00DA">
            <w:pPr>
              <w:pStyle w:val="Normal6"/>
              <w:keepLines/>
              <w:widowControl w:val="0"/>
              <w:jc w:val="both"/>
            </w:pPr>
            <w:r w:rsidRPr="00890CC0">
              <w:t>pisa</w:t>
            </w:r>
          </w:p>
        </w:tc>
        <w:tc>
          <w:tcPr>
            <w:tcW w:w="5005" w:type="dxa"/>
            <w:tcBorders>
              <w:bottom w:val="single" w:sz="18" w:space="0" w:color="auto"/>
            </w:tcBorders>
          </w:tcPr>
          <w:p w:rsidR="00890CC0" w:rsidRPr="00013BB8" w:rsidRDefault="004E0F3F" w:rsidP="004E0F3F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Конвертирование документов форматов </w:t>
            </w:r>
            <w:r w:rsidRPr="004E0F3F">
              <w:t>XHTML</w:t>
            </w:r>
            <w:r w:rsidRPr="004E0F3F">
              <w:rPr>
                <w:lang w:val="ru-RU"/>
              </w:rPr>
              <w:t>/</w:t>
            </w:r>
            <w:r w:rsidRPr="004E0F3F">
              <w:t>HTML</w:t>
            </w:r>
            <w:r w:rsidRPr="004E0F3F">
              <w:rPr>
                <w:lang w:val="ru-RU"/>
              </w:rPr>
              <w:t>/</w:t>
            </w:r>
            <w:r w:rsidRPr="004E0F3F">
              <w:t>CSS</w:t>
            </w:r>
            <w:r w:rsidRPr="004E0F3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</w:t>
            </w:r>
            <w:r>
              <w:t>pdf</w:t>
            </w:r>
          </w:p>
        </w:tc>
      </w:tr>
      <w:tr w:rsidR="008D00DA" w:rsidRPr="002F3280" w:rsidTr="00A70997">
        <w:trPr>
          <w:trHeight w:val="68"/>
        </w:trPr>
        <w:tc>
          <w:tcPr>
            <w:tcW w:w="2263" w:type="dxa"/>
            <w:vMerge w:val="restart"/>
            <w:tcBorders>
              <w:top w:val="single" w:sz="18" w:space="0" w:color="auto"/>
            </w:tcBorders>
          </w:tcPr>
          <w:p w:rsidR="008D00DA" w:rsidRDefault="008D00DA" w:rsidP="008D00DA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Работа с </w:t>
            </w:r>
            <w:r>
              <w:t>Excel</w:t>
            </w:r>
            <w:r w:rsidRPr="00DF7C15">
              <w:rPr>
                <w:lang w:val="ru-RU"/>
              </w:rPr>
              <w:t>-</w:t>
            </w:r>
            <w:r>
              <w:rPr>
                <w:lang w:val="ru-RU"/>
              </w:rPr>
              <w:t>таблицами</w:t>
            </w:r>
          </w:p>
        </w:tc>
        <w:tc>
          <w:tcPr>
            <w:tcW w:w="2694" w:type="dxa"/>
            <w:tcBorders>
              <w:top w:val="single" w:sz="18" w:space="0" w:color="auto"/>
            </w:tcBorders>
          </w:tcPr>
          <w:p w:rsidR="008D00DA" w:rsidRPr="00094786" w:rsidRDefault="008D00DA" w:rsidP="008D00DA">
            <w:pPr>
              <w:pStyle w:val="Normal6"/>
              <w:keepLines/>
              <w:widowControl w:val="0"/>
              <w:jc w:val="both"/>
            </w:pPr>
            <w:r w:rsidRPr="00094786">
              <w:rPr>
                <w:lang w:val="ru-RU"/>
              </w:rPr>
              <w:t>openpyxl</w:t>
            </w:r>
          </w:p>
        </w:tc>
        <w:tc>
          <w:tcPr>
            <w:tcW w:w="5005" w:type="dxa"/>
            <w:tcBorders>
              <w:top w:val="single" w:sz="18" w:space="0" w:color="auto"/>
            </w:tcBorders>
          </w:tcPr>
          <w:p w:rsidR="008D00DA" w:rsidRPr="0002570D" w:rsidRDefault="000066C6" w:rsidP="008D00DA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Библиотека для чтения и записи таблиц </w:t>
            </w:r>
            <w:r>
              <w:t>Excel</w:t>
            </w:r>
          </w:p>
        </w:tc>
      </w:tr>
      <w:tr w:rsidR="008D00DA" w:rsidTr="00A70997">
        <w:trPr>
          <w:trHeight w:val="64"/>
        </w:trPr>
        <w:tc>
          <w:tcPr>
            <w:tcW w:w="2263" w:type="dxa"/>
            <w:vMerge/>
          </w:tcPr>
          <w:p w:rsidR="008D00DA" w:rsidRDefault="008D00DA" w:rsidP="008D00DA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</w:p>
        </w:tc>
        <w:tc>
          <w:tcPr>
            <w:tcW w:w="2694" w:type="dxa"/>
          </w:tcPr>
          <w:p w:rsidR="008D00DA" w:rsidRPr="008D00DA" w:rsidRDefault="00DA4314" w:rsidP="00DA4314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  <w:r>
              <w:rPr>
                <w:lang w:val="ru-RU"/>
              </w:rPr>
              <w:t>xlrd</w:t>
            </w:r>
          </w:p>
        </w:tc>
        <w:tc>
          <w:tcPr>
            <w:tcW w:w="5005" w:type="dxa"/>
          </w:tcPr>
          <w:p w:rsidR="008D00DA" w:rsidRDefault="00DA4314" w:rsidP="008D00DA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  <w:r>
              <w:rPr>
                <w:lang w:val="ru-RU"/>
              </w:rPr>
              <w:t>Чтение файлов</w:t>
            </w:r>
            <w:r w:rsidRPr="00094786">
              <w:rPr>
                <w:lang w:val="ru-RU"/>
              </w:rPr>
              <w:t xml:space="preserve"> Excel</w:t>
            </w:r>
          </w:p>
        </w:tc>
      </w:tr>
      <w:tr w:rsidR="008D00DA" w:rsidRPr="002F3280" w:rsidTr="00A70997">
        <w:trPr>
          <w:trHeight w:val="64"/>
        </w:trPr>
        <w:tc>
          <w:tcPr>
            <w:tcW w:w="2263" w:type="dxa"/>
            <w:vMerge/>
          </w:tcPr>
          <w:p w:rsidR="008D00DA" w:rsidRDefault="008D00DA" w:rsidP="008D00DA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</w:p>
        </w:tc>
        <w:tc>
          <w:tcPr>
            <w:tcW w:w="2694" w:type="dxa"/>
          </w:tcPr>
          <w:p w:rsidR="008D00DA" w:rsidRPr="008D00DA" w:rsidRDefault="00DA4314" w:rsidP="00DA4314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  <w:r>
              <w:rPr>
                <w:lang w:val="ru-RU"/>
              </w:rPr>
              <w:t>xlwt</w:t>
            </w:r>
          </w:p>
        </w:tc>
        <w:tc>
          <w:tcPr>
            <w:tcW w:w="5005" w:type="dxa"/>
          </w:tcPr>
          <w:p w:rsidR="008D00DA" w:rsidRDefault="00DA4314" w:rsidP="008D00DA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094786">
              <w:rPr>
                <w:lang w:val="ru-RU"/>
              </w:rPr>
              <w:t>оздание и заполнение файлов Excel</w:t>
            </w:r>
          </w:p>
        </w:tc>
      </w:tr>
      <w:tr w:rsidR="008D00DA" w:rsidRPr="002F3280" w:rsidTr="00A70997">
        <w:trPr>
          <w:trHeight w:val="64"/>
        </w:trPr>
        <w:tc>
          <w:tcPr>
            <w:tcW w:w="2263" w:type="dxa"/>
            <w:vMerge/>
          </w:tcPr>
          <w:p w:rsidR="008D00DA" w:rsidRDefault="008D00DA" w:rsidP="008D00DA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</w:p>
        </w:tc>
        <w:tc>
          <w:tcPr>
            <w:tcW w:w="2694" w:type="dxa"/>
          </w:tcPr>
          <w:p w:rsidR="008D00DA" w:rsidRPr="008D00DA" w:rsidRDefault="00DA4314" w:rsidP="00DA4314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  <w:r>
              <w:rPr>
                <w:lang w:val="ru-RU"/>
              </w:rPr>
              <w:t>xlutils</w:t>
            </w:r>
          </w:p>
        </w:tc>
        <w:tc>
          <w:tcPr>
            <w:tcW w:w="5005" w:type="dxa"/>
          </w:tcPr>
          <w:p w:rsidR="008D00DA" w:rsidRDefault="00DA4314" w:rsidP="008D00DA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Pr="00094786">
              <w:rPr>
                <w:lang w:val="ru-RU"/>
              </w:rPr>
              <w:t>абор у</w:t>
            </w:r>
            <w:r>
              <w:rPr>
                <w:lang w:val="ru-RU"/>
              </w:rPr>
              <w:t>тилит для расширения возможностей xlrd и</w:t>
            </w:r>
            <w:r w:rsidRPr="00094786">
              <w:rPr>
                <w:lang w:val="ru-RU"/>
              </w:rPr>
              <w:t xml:space="preserve"> </w:t>
            </w:r>
            <w:r>
              <w:rPr>
                <w:lang w:val="ru-RU"/>
              </w:rPr>
              <w:t>xlwt</w:t>
            </w:r>
          </w:p>
        </w:tc>
      </w:tr>
      <w:tr w:rsidR="008D00DA" w:rsidRPr="002F3280" w:rsidTr="00A70997">
        <w:trPr>
          <w:trHeight w:val="64"/>
        </w:trPr>
        <w:tc>
          <w:tcPr>
            <w:tcW w:w="2263" w:type="dxa"/>
            <w:vMerge/>
            <w:tcBorders>
              <w:bottom w:val="single" w:sz="18" w:space="0" w:color="auto"/>
            </w:tcBorders>
          </w:tcPr>
          <w:p w:rsidR="008D00DA" w:rsidRDefault="008D00DA" w:rsidP="008D00DA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</w:p>
        </w:tc>
        <w:tc>
          <w:tcPr>
            <w:tcW w:w="2694" w:type="dxa"/>
            <w:tcBorders>
              <w:bottom w:val="single" w:sz="18" w:space="0" w:color="auto"/>
            </w:tcBorders>
          </w:tcPr>
          <w:p w:rsidR="008D00DA" w:rsidRPr="00890CC0" w:rsidRDefault="008D00DA" w:rsidP="008D00DA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  <w:r w:rsidRPr="00890CC0">
              <w:rPr>
                <w:lang w:val="ru-RU"/>
              </w:rPr>
              <w:t>pyExcelerator</w:t>
            </w:r>
          </w:p>
        </w:tc>
        <w:tc>
          <w:tcPr>
            <w:tcW w:w="5005" w:type="dxa"/>
            <w:tcBorders>
              <w:bottom w:val="single" w:sz="18" w:space="0" w:color="auto"/>
            </w:tcBorders>
          </w:tcPr>
          <w:p w:rsidR="008D00DA" w:rsidRDefault="008904DD" w:rsidP="008D00DA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Библиотека для создания </w:t>
            </w:r>
            <w:r w:rsidRPr="00094786">
              <w:rPr>
                <w:lang w:val="ru-RU"/>
              </w:rPr>
              <w:t>файлов Excel</w:t>
            </w:r>
          </w:p>
        </w:tc>
      </w:tr>
      <w:tr w:rsidR="00890CC0" w:rsidRPr="00DA5F69" w:rsidTr="00A70997">
        <w:trPr>
          <w:trHeight w:val="324"/>
        </w:trPr>
        <w:tc>
          <w:tcPr>
            <w:tcW w:w="2263" w:type="dxa"/>
            <w:vMerge w:val="restart"/>
            <w:tcBorders>
              <w:top w:val="single" w:sz="18" w:space="0" w:color="auto"/>
            </w:tcBorders>
          </w:tcPr>
          <w:p w:rsidR="00890CC0" w:rsidRDefault="00890CC0" w:rsidP="00890CC0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Работа с документами </w:t>
            </w:r>
            <w:r>
              <w:t>Word</w:t>
            </w:r>
          </w:p>
        </w:tc>
        <w:tc>
          <w:tcPr>
            <w:tcW w:w="2694" w:type="dxa"/>
            <w:tcBorders>
              <w:top w:val="single" w:sz="18" w:space="0" w:color="auto"/>
            </w:tcBorders>
          </w:tcPr>
          <w:p w:rsidR="00890CC0" w:rsidRPr="00890CC0" w:rsidRDefault="00890CC0" w:rsidP="00890CC0">
            <w:pPr>
              <w:rPr>
                <w:rFonts w:ascii="Times New Roman" w:hAnsi="Times New Roman"/>
                <w:sz w:val="28"/>
                <w:lang w:val="ru-RU"/>
              </w:rPr>
            </w:pPr>
            <w:r w:rsidRPr="00890CC0">
              <w:rPr>
                <w:rFonts w:ascii="Times New Roman" w:hAnsi="Times New Roman"/>
                <w:sz w:val="28"/>
                <w:lang w:val="ru-RU"/>
              </w:rPr>
              <w:t>uno</w:t>
            </w:r>
          </w:p>
        </w:tc>
        <w:tc>
          <w:tcPr>
            <w:tcW w:w="5005" w:type="dxa"/>
            <w:tcBorders>
              <w:top w:val="single" w:sz="18" w:space="0" w:color="auto"/>
            </w:tcBorders>
          </w:tcPr>
          <w:p w:rsidR="00890CC0" w:rsidRPr="00DA5F69" w:rsidRDefault="00DA5F69" w:rsidP="00DA5F69">
            <w:pPr>
              <w:pStyle w:val="Normal6"/>
              <w:keepLines/>
              <w:widowControl w:val="0"/>
              <w:jc w:val="both"/>
            </w:pPr>
            <w:r>
              <w:rPr>
                <w:lang w:val="ru-RU"/>
              </w:rPr>
              <w:t>Работа</w:t>
            </w:r>
            <w:r w:rsidRPr="00DA5F69">
              <w:t xml:space="preserve"> </w:t>
            </w:r>
            <w:r>
              <w:rPr>
                <w:lang w:val="ru-RU"/>
              </w:rPr>
              <w:t>с</w:t>
            </w:r>
            <w:r w:rsidRPr="00DA5F69">
              <w:t xml:space="preserve"> </w:t>
            </w:r>
            <w:r>
              <w:t>OpenOffice.org/LibreOffice</w:t>
            </w:r>
          </w:p>
        </w:tc>
      </w:tr>
      <w:tr w:rsidR="00890CC0" w:rsidRPr="002F3280" w:rsidTr="00A70997">
        <w:trPr>
          <w:trHeight w:val="324"/>
        </w:trPr>
        <w:tc>
          <w:tcPr>
            <w:tcW w:w="2263" w:type="dxa"/>
            <w:vMerge/>
            <w:tcBorders>
              <w:bottom w:val="single" w:sz="18" w:space="0" w:color="auto"/>
            </w:tcBorders>
          </w:tcPr>
          <w:p w:rsidR="00890CC0" w:rsidRPr="00DA5F69" w:rsidRDefault="00890CC0" w:rsidP="00890CC0">
            <w:pPr>
              <w:pStyle w:val="Normal6"/>
              <w:keepLines/>
              <w:widowControl w:val="0"/>
              <w:jc w:val="both"/>
            </w:pPr>
          </w:p>
        </w:tc>
        <w:tc>
          <w:tcPr>
            <w:tcW w:w="2694" w:type="dxa"/>
            <w:tcBorders>
              <w:bottom w:val="single" w:sz="18" w:space="0" w:color="auto"/>
            </w:tcBorders>
          </w:tcPr>
          <w:p w:rsidR="00890CC0" w:rsidRPr="00890CC0" w:rsidRDefault="00890CC0" w:rsidP="00890CC0">
            <w:pPr>
              <w:rPr>
                <w:rFonts w:ascii="Times New Roman" w:hAnsi="Times New Roman"/>
                <w:sz w:val="28"/>
                <w:lang w:val="ru-RU"/>
              </w:rPr>
            </w:pPr>
            <w:r w:rsidRPr="00890CC0">
              <w:rPr>
                <w:rFonts w:ascii="Times New Roman" w:hAnsi="Times New Roman"/>
                <w:sz w:val="28"/>
                <w:lang w:val="ru-RU"/>
              </w:rPr>
              <w:t>python-docx</w:t>
            </w:r>
          </w:p>
        </w:tc>
        <w:tc>
          <w:tcPr>
            <w:tcW w:w="5005" w:type="dxa"/>
            <w:tcBorders>
              <w:bottom w:val="single" w:sz="18" w:space="0" w:color="auto"/>
            </w:tcBorders>
          </w:tcPr>
          <w:p w:rsidR="00890CC0" w:rsidRPr="00022C58" w:rsidRDefault="00D625F5" w:rsidP="00D625F5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Создание и редактирование файлов </w:t>
            </w:r>
            <w:r w:rsidRPr="00D625F5">
              <w:t>M</w:t>
            </w:r>
            <w:r>
              <w:t>S Word</w:t>
            </w:r>
            <w:r w:rsidRPr="00022C58">
              <w:rPr>
                <w:lang w:val="ru-RU"/>
              </w:rPr>
              <w:t xml:space="preserve"> (.</w:t>
            </w:r>
            <w:r>
              <w:t>docx</w:t>
            </w:r>
            <w:r w:rsidRPr="00022C58">
              <w:rPr>
                <w:lang w:val="ru-RU"/>
              </w:rPr>
              <w:t>)</w:t>
            </w:r>
          </w:p>
        </w:tc>
      </w:tr>
      <w:tr w:rsidR="008D00DA" w:rsidRPr="002F3280" w:rsidTr="00A70997">
        <w:trPr>
          <w:trHeight w:val="132"/>
        </w:trPr>
        <w:tc>
          <w:tcPr>
            <w:tcW w:w="2263" w:type="dxa"/>
            <w:vMerge w:val="restart"/>
          </w:tcPr>
          <w:p w:rsidR="008D00DA" w:rsidRDefault="008D00DA" w:rsidP="008D00DA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Работа с </w:t>
            </w:r>
            <w:r>
              <w:t>Web</w:t>
            </w:r>
            <w:r w:rsidRPr="00DF7C15">
              <w:rPr>
                <w:lang w:val="ru-RU"/>
              </w:rPr>
              <w:t>-</w:t>
            </w:r>
            <w:r>
              <w:rPr>
                <w:lang w:val="ru-RU"/>
              </w:rPr>
              <w:t>содержимым</w:t>
            </w:r>
          </w:p>
        </w:tc>
        <w:tc>
          <w:tcPr>
            <w:tcW w:w="2694" w:type="dxa"/>
          </w:tcPr>
          <w:p w:rsidR="008D00DA" w:rsidRPr="00890CC0" w:rsidRDefault="008D00DA" w:rsidP="008D00DA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  <w:r w:rsidRPr="00890CC0">
              <w:rPr>
                <w:lang w:val="ru-RU"/>
              </w:rPr>
              <w:t>Scrapy</w:t>
            </w:r>
          </w:p>
        </w:tc>
        <w:tc>
          <w:tcPr>
            <w:tcW w:w="5005" w:type="dxa"/>
          </w:tcPr>
          <w:p w:rsidR="008D00DA" w:rsidRPr="004B21B3" w:rsidRDefault="004B21B3" w:rsidP="008D00DA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Извлечение и экспортирование данных с </w:t>
            </w:r>
            <w:r>
              <w:t>Web</w:t>
            </w:r>
            <w:r w:rsidRPr="004B21B3">
              <w:rPr>
                <w:lang w:val="ru-RU"/>
              </w:rPr>
              <w:t>-</w:t>
            </w:r>
            <w:r>
              <w:rPr>
                <w:lang w:val="ru-RU"/>
              </w:rPr>
              <w:t>ресурсов</w:t>
            </w:r>
          </w:p>
        </w:tc>
      </w:tr>
      <w:tr w:rsidR="008D00DA" w:rsidRPr="002F3280" w:rsidTr="00A70997">
        <w:trPr>
          <w:trHeight w:val="129"/>
        </w:trPr>
        <w:tc>
          <w:tcPr>
            <w:tcW w:w="2263" w:type="dxa"/>
            <w:vMerge/>
          </w:tcPr>
          <w:p w:rsidR="008D00DA" w:rsidRDefault="008D00DA" w:rsidP="008D00DA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</w:p>
        </w:tc>
        <w:tc>
          <w:tcPr>
            <w:tcW w:w="2694" w:type="dxa"/>
          </w:tcPr>
          <w:p w:rsidR="008D00DA" w:rsidRPr="0011062B" w:rsidRDefault="0011062B" w:rsidP="0011062B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  <w:r w:rsidRPr="0011062B">
              <w:t>U</w:t>
            </w:r>
            <w:r w:rsidR="008D00DA" w:rsidRPr="0011062B">
              <w:t>rllib</w:t>
            </w:r>
            <w:r w:rsidRPr="0011062B">
              <w:t>,</w:t>
            </w:r>
            <w:r w:rsidR="008D00DA" w:rsidRPr="0011062B">
              <w:t xml:space="preserve"> urllib2 </w:t>
            </w:r>
            <w:r w:rsidRPr="0011062B">
              <w:t>(</w:t>
            </w:r>
            <w:r w:rsidR="008D00DA" w:rsidRPr="0011062B">
              <w:t>Python</w:t>
            </w:r>
            <w:r w:rsidRPr="0011062B">
              <w:t> </w:t>
            </w:r>
            <w:r w:rsidR="008D00DA" w:rsidRPr="0011062B">
              <w:t>2.x</w:t>
            </w:r>
            <w:r w:rsidRPr="0011062B">
              <w:t>)</w:t>
            </w:r>
            <w:r w:rsidR="008D00DA" w:rsidRPr="0011062B">
              <w:t xml:space="preserve">, urllib.* </w:t>
            </w:r>
            <w:r>
              <w:rPr>
                <w:lang w:val="ru-RU"/>
              </w:rPr>
              <w:t>(</w:t>
            </w:r>
            <w:r w:rsidR="008D00DA" w:rsidRPr="0011062B">
              <w:t>Python 3.0</w:t>
            </w:r>
            <w:r>
              <w:rPr>
                <w:lang w:val="ru-RU"/>
              </w:rPr>
              <w:t>)</w:t>
            </w:r>
          </w:p>
        </w:tc>
        <w:tc>
          <w:tcPr>
            <w:tcW w:w="5005" w:type="dxa"/>
          </w:tcPr>
          <w:p w:rsidR="008D00DA" w:rsidRPr="009233C2" w:rsidRDefault="003727C0" w:rsidP="008D00DA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Работа с </w:t>
            </w:r>
            <w:r>
              <w:t>Web</w:t>
            </w:r>
            <w:r w:rsidRPr="004B21B3">
              <w:rPr>
                <w:lang w:val="ru-RU"/>
              </w:rPr>
              <w:t>-</w:t>
            </w:r>
            <w:r>
              <w:rPr>
                <w:lang w:val="ru-RU"/>
              </w:rPr>
              <w:t xml:space="preserve">данными посредством обработки </w:t>
            </w:r>
            <w:r>
              <w:t>URL</w:t>
            </w:r>
          </w:p>
        </w:tc>
      </w:tr>
      <w:tr w:rsidR="008D00DA" w:rsidTr="00A70997">
        <w:trPr>
          <w:trHeight w:val="129"/>
        </w:trPr>
        <w:tc>
          <w:tcPr>
            <w:tcW w:w="2263" w:type="dxa"/>
            <w:vMerge/>
          </w:tcPr>
          <w:p w:rsidR="008D00DA" w:rsidRPr="003727C0" w:rsidRDefault="008D00DA" w:rsidP="008D00DA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</w:p>
        </w:tc>
        <w:tc>
          <w:tcPr>
            <w:tcW w:w="2694" w:type="dxa"/>
          </w:tcPr>
          <w:p w:rsidR="008D00DA" w:rsidRPr="002D74E3" w:rsidRDefault="008D00DA" w:rsidP="008D00DA">
            <w:pPr>
              <w:pStyle w:val="Normal6"/>
              <w:keepLines/>
              <w:widowControl w:val="0"/>
              <w:jc w:val="both"/>
            </w:pPr>
            <w:r w:rsidRPr="002D74E3">
              <w:rPr>
                <w:lang w:val="ru-RU"/>
              </w:rPr>
              <w:t>mechanize</w:t>
            </w:r>
          </w:p>
        </w:tc>
        <w:tc>
          <w:tcPr>
            <w:tcW w:w="5005" w:type="dxa"/>
          </w:tcPr>
          <w:p w:rsidR="008D00DA" w:rsidRPr="009233C2" w:rsidRDefault="009233C2" w:rsidP="008D00DA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Навигация по </w:t>
            </w:r>
            <w:r>
              <w:t>Web-</w:t>
            </w:r>
            <w:r>
              <w:rPr>
                <w:lang w:val="ru-RU"/>
              </w:rPr>
              <w:t>формам</w:t>
            </w:r>
          </w:p>
        </w:tc>
      </w:tr>
      <w:tr w:rsidR="008D00DA" w:rsidRPr="002F3280" w:rsidTr="00A70997">
        <w:trPr>
          <w:trHeight w:val="129"/>
        </w:trPr>
        <w:tc>
          <w:tcPr>
            <w:tcW w:w="2263" w:type="dxa"/>
            <w:vMerge/>
          </w:tcPr>
          <w:p w:rsidR="008D00DA" w:rsidRDefault="008D00DA" w:rsidP="008D00DA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</w:p>
        </w:tc>
        <w:tc>
          <w:tcPr>
            <w:tcW w:w="2694" w:type="dxa"/>
          </w:tcPr>
          <w:p w:rsidR="008D00DA" w:rsidRPr="002D74E3" w:rsidRDefault="008D00DA" w:rsidP="008D00DA">
            <w:pPr>
              <w:pStyle w:val="Normal6"/>
              <w:keepLines/>
              <w:widowControl w:val="0"/>
              <w:jc w:val="both"/>
            </w:pPr>
            <w:r w:rsidRPr="002D74E3">
              <w:rPr>
                <w:lang w:val="ru-RU"/>
              </w:rPr>
              <w:t>Beautiful Soup</w:t>
            </w:r>
          </w:p>
        </w:tc>
        <w:tc>
          <w:tcPr>
            <w:tcW w:w="5005" w:type="dxa"/>
          </w:tcPr>
          <w:p w:rsidR="008D00DA" w:rsidRDefault="00405484" w:rsidP="00405484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  <w:r>
              <w:rPr>
                <w:lang w:val="ru-RU"/>
              </w:rPr>
              <w:t>Библиотека для извлечения данных из HTML и XML файлов</w:t>
            </w:r>
          </w:p>
        </w:tc>
      </w:tr>
    </w:tbl>
    <w:p w:rsidR="004918FD" w:rsidRDefault="004918FD" w:rsidP="004918FD">
      <w:pPr>
        <w:pStyle w:val="Normal6"/>
        <w:keepLines/>
        <w:widowControl w:val="0"/>
        <w:spacing w:before="120" w:after="0" w:line="24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Размеры потоков цифровой информации, </w:t>
      </w:r>
      <w:r w:rsidR="0028436C">
        <w:rPr>
          <w:lang w:val="ru-RU"/>
        </w:rPr>
        <w:t>с которой</w:t>
      </w:r>
      <w:r>
        <w:rPr>
          <w:lang w:val="ru-RU"/>
        </w:rPr>
        <w:t xml:space="preserve"> </w:t>
      </w:r>
      <w:r w:rsidR="0028436C">
        <w:rPr>
          <w:lang w:val="ru-RU"/>
        </w:rPr>
        <w:t>имеют дело практически все современные</w:t>
      </w:r>
      <w:r>
        <w:rPr>
          <w:lang w:val="ru-RU"/>
        </w:rPr>
        <w:t xml:space="preserve"> организаци</w:t>
      </w:r>
      <w:r w:rsidR="0028436C">
        <w:rPr>
          <w:lang w:val="ru-RU"/>
        </w:rPr>
        <w:t>и</w:t>
      </w:r>
      <w:r>
        <w:rPr>
          <w:lang w:val="ru-RU"/>
        </w:rPr>
        <w:t xml:space="preserve">, обуславливают необходимость искать и разрабатывать средства автоматической обработки </w:t>
      </w:r>
      <w:r w:rsidR="00FF7D03">
        <w:rPr>
          <w:lang w:val="ru-RU"/>
        </w:rPr>
        <w:t xml:space="preserve">электронных </w:t>
      </w:r>
      <w:r>
        <w:rPr>
          <w:lang w:val="ru-RU"/>
        </w:rPr>
        <w:t>документов</w:t>
      </w:r>
      <w:r w:rsidR="00FF7D03">
        <w:rPr>
          <w:lang w:val="ru-RU"/>
        </w:rPr>
        <w:t>.</w:t>
      </w:r>
    </w:p>
    <w:p w:rsidR="006142C5" w:rsidRDefault="006142C5" w:rsidP="004918FD">
      <w:pPr>
        <w:pStyle w:val="Normal6"/>
        <w:keepLines/>
        <w:widowControl w:val="0"/>
        <w:spacing w:after="0" w:line="240" w:lineRule="auto"/>
        <w:ind w:firstLine="720"/>
        <w:jc w:val="both"/>
        <w:rPr>
          <w:lang w:val="ru-RU"/>
        </w:rPr>
      </w:pPr>
      <w:r>
        <w:rPr>
          <w:lang w:val="ru-RU"/>
        </w:rPr>
        <w:t>В данной работе изучен</w:t>
      </w:r>
      <w:r w:rsidR="00476358">
        <w:rPr>
          <w:lang w:val="ru-RU"/>
        </w:rPr>
        <w:t>ы возможности</w:t>
      </w:r>
      <w:r>
        <w:rPr>
          <w:lang w:val="ru-RU"/>
        </w:rPr>
        <w:t xml:space="preserve"> пакет</w:t>
      </w:r>
      <w:r w:rsidR="00476358">
        <w:rPr>
          <w:lang w:val="ru-RU"/>
        </w:rPr>
        <w:t>а</w:t>
      </w:r>
      <w:r>
        <w:rPr>
          <w:lang w:val="ru-RU"/>
        </w:rPr>
        <w:t xml:space="preserve"> </w:t>
      </w:r>
      <w:r>
        <w:t>Python</w:t>
      </w:r>
      <w:r w:rsidRPr="001A1ED6">
        <w:rPr>
          <w:lang w:val="ru-RU"/>
        </w:rPr>
        <w:t>-</w:t>
      </w:r>
      <w:r>
        <w:t>docx</w:t>
      </w:r>
      <w:r w:rsidR="00476358">
        <w:rPr>
          <w:lang w:val="ru-RU"/>
        </w:rPr>
        <w:t xml:space="preserve">. Модуль позволяет генерировать документы </w:t>
      </w:r>
      <w:r w:rsidR="00476358">
        <w:t>MS Word</w:t>
      </w:r>
      <w:r w:rsidR="00476358" w:rsidRPr="00476358">
        <w:rPr>
          <w:lang w:val="ru-RU"/>
        </w:rPr>
        <w:t xml:space="preserve"> </w:t>
      </w:r>
      <w:r w:rsidR="00476358">
        <w:rPr>
          <w:lang w:val="ru-RU"/>
        </w:rPr>
        <w:t xml:space="preserve">по заданному шаблону, редактировать документы и прочее. В качестве примера с помощью этого инструмента сгенерированы файлы тезисов на </w:t>
      </w:r>
      <w:r w:rsidR="00476358" w:rsidRPr="00476358">
        <w:rPr>
          <w:u w:val="single"/>
          <w:lang w:val="ru-RU"/>
        </w:rPr>
        <w:t>Традиционную IX Международную научно-практическую конференцию молодых ученых, докторантов, магистрантов и студентов «Образование, наука, инновации – вклад молодых исследователей», посвященную 20-летию столицы Республики Казахстан и университета «Туран-Астана»</w:t>
      </w:r>
      <w:r w:rsidR="00F04DC3">
        <w:rPr>
          <w:lang w:val="ru-RU"/>
        </w:rPr>
        <w:t xml:space="preserve"> некоторых участников из ЕНУ им. Л. Н. Гумилева</w:t>
      </w:r>
      <w:r w:rsidR="003073ED">
        <w:rPr>
          <w:lang w:val="ru-RU"/>
        </w:rPr>
        <w:t xml:space="preserve"> (кафедра «Информатики и информационной безопасности»)</w:t>
      </w:r>
      <w:r w:rsidR="000314E6">
        <w:rPr>
          <w:lang w:val="ru-RU"/>
        </w:rPr>
        <w:t>; в частности, данный файл.</w:t>
      </w:r>
    </w:p>
    <w:p w:rsidR="00AC5587" w:rsidRDefault="00854C0C" w:rsidP="006142C5">
      <w:pPr>
        <w:pStyle w:val="Normal6"/>
        <w:keepLines/>
        <w:widowControl w:val="0"/>
        <w:spacing w:after="0" w:line="24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Так, </w:t>
      </w:r>
      <w:r w:rsidR="009476AA">
        <w:rPr>
          <w:lang w:val="ru-RU"/>
        </w:rPr>
        <w:t xml:space="preserve">на языке </w:t>
      </w:r>
      <w:r w:rsidR="009476AA">
        <w:t>Python</w:t>
      </w:r>
      <w:r w:rsidR="009476AA" w:rsidRPr="009476AA">
        <w:rPr>
          <w:lang w:val="ru-RU"/>
        </w:rPr>
        <w:t xml:space="preserve"> </w:t>
      </w:r>
      <w:r w:rsidR="009476AA">
        <w:rPr>
          <w:lang w:val="ru-RU"/>
        </w:rPr>
        <w:t xml:space="preserve">с использованием модуля </w:t>
      </w:r>
      <w:r w:rsidR="009476AA">
        <w:t>Python</w:t>
      </w:r>
      <w:r w:rsidR="009476AA" w:rsidRPr="001A1ED6">
        <w:rPr>
          <w:lang w:val="ru-RU"/>
        </w:rPr>
        <w:t>-</w:t>
      </w:r>
      <w:r w:rsidR="009476AA">
        <w:t>docx</w:t>
      </w:r>
      <w:r w:rsidR="00AC5587">
        <w:rPr>
          <w:lang w:val="ru-RU"/>
        </w:rPr>
        <w:t xml:space="preserve"> в текстовом редакторе </w:t>
      </w:r>
      <w:r w:rsidR="00AD078B">
        <w:rPr>
          <w:lang w:val="ru-RU"/>
        </w:rPr>
        <w:t xml:space="preserve">посредством списков (структура данных в </w:t>
      </w:r>
      <w:r w:rsidR="00AD078B">
        <w:t>python</w:t>
      </w:r>
      <w:r w:rsidR="00AD078B">
        <w:rPr>
          <w:lang w:val="ru-RU"/>
        </w:rPr>
        <w:t>)</w:t>
      </w:r>
      <w:r w:rsidR="000F42BB">
        <w:rPr>
          <w:lang w:val="ru-RU"/>
        </w:rPr>
        <w:t xml:space="preserve"> и циклов</w:t>
      </w:r>
      <w:r w:rsidR="00AD078B">
        <w:rPr>
          <w:lang w:val="ru-RU"/>
        </w:rPr>
        <w:t xml:space="preserve"> </w:t>
      </w:r>
      <w:r w:rsidR="00AC5587">
        <w:rPr>
          <w:lang w:val="ru-RU"/>
        </w:rPr>
        <w:t xml:space="preserve">были </w:t>
      </w:r>
      <w:r w:rsidR="0076619A">
        <w:rPr>
          <w:lang w:val="ru-RU"/>
        </w:rPr>
        <w:t>подготовлены</w:t>
      </w:r>
      <w:r w:rsidR="00AC5587">
        <w:rPr>
          <w:lang w:val="ru-RU"/>
        </w:rPr>
        <w:t>:</w:t>
      </w:r>
    </w:p>
    <w:p w:rsidR="00AC5587" w:rsidRDefault="00AC5587" w:rsidP="00AC5587">
      <w:pPr>
        <w:pStyle w:val="Normal6"/>
        <w:keepLines/>
        <w:widowControl w:val="0"/>
        <w:spacing w:after="0" w:line="240" w:lineRule="auto"/>
        <w:jc w:val="both"/>
        <w:rPr>
          <w:lang w:val="ru-RU"/>
        </w:rPr>
      </w:pPr>
      <w:r>
        <w:rPr>
          <w:lang w:val="ru-RU"/>
        </w:rPr>
        <w:t>- </w:t>
      </w:r>
      <w:r w:rsidR="009476AA">
        <w:rPr>
          <w:lang w:val="ru-RU"/>
        </w:rPr>
        <w:t>база участников конференции – авторов статей с необходимой инф</w:t>
      </w:r>
      <w:r>
        <w:rPr>
          <w:lang w:val="ru-RU"/>
        </w:rPr>
        <w:t>ормацией для заполнения заявки,</w:t>
      </w:r>
    </w:p>
    <w:p w:rsidR="00AC5587" w:rsidRDefault="00AC5587" w:rsidP="00AC5587">
      <w:pPr>
        <w:pStyle w:val="Normal6"/>
        <w:keepLines/>
        <w:widowControl w:val="0"/>
        <w:spacing w:after="0" w:line="240" w:lineRule="auto"/>
        <w:jc w:val="both"/>
        <w:rPr>
          <w:lang w:val="ru-RU"/>
        </w:rPr>
      </w:pPr>
      <w:r>
        <w:rPr>
          <w:lang w:val="ru-RU"/>
        </w:rPr>
        <w:t>- </w:t>
      </w:r>
      <w:r w:rsidR="009476AA">
        <w:rPr>
          <w:lang w:val="ru-RU"/>
        </w:rPr>
        <w:t>база с названиями т</w:t>
      </w:r>
      <w:r>
        <w:rPr>
          <w:lang w:val="ru-RU"/>
        </w:rPr>
        <w:t>езисов,</w:t>
      </w:r>
    </w:p>
    <w:p w:rsidR="00FF4C9C" w:rsidRDefault="00AC5587" w:rsidP="00533195">
      <w:pPr>
        <w:pStyle w:val="Normal6"/>
        <w:keepLines/>
        <w:widowControl w:val="0"/>
        <w:spacing w:after="120" w:line="240" w:lineRule="auto"/>
        <w:jc w:val="both"/>
        <w:rPr>
          <w:lang w:val="ru-RU"/>
        </w:rPr>
      </w:pPr>
      <w:r>
        <w:rPr>
          <w:lang w:val="ru-RU"/>
        </w:rPr>
        <w:t>- база данных со спи</w:t>
      </w:r>
      <w:r w:rsidR="005B54BB">
        <w:rPr>
          <w:lang w:val="ru-RU"/>
        </w:rPr>
        <w:t>сками использованных источников – рис. 1.</w:t>
      </w: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9825"/>
      </w:tblGrid>
      <w:tr w:rsidR="00FF4C9C" w:rsidRPr="002F3280" w:rsidTr="00013BB8">
        <w:trPr>
          <w:jc w:val="center"/>
        </w:trPr>
        <w:tc>
          <w:tcPr>
            <w:tcW w:w="9825" w:type="dxa"/>
          </w:tcPr>
          <w:p w:rsidR="00FF4C9C" w:rsidRPr="00FF4C9C" w:rsidRDefault="00FF4C9C" w:rsidP="00FF4C9C">
            <w:pPr>
              <w:pStyle w:val="Normal6"/>
              <w:keepLines/>
              <w:widowControl w:val="0"/>
              <w:jc w:val="both"/>
              <w:rPr>
                <w:rFonts w:ascii="Courier New" w:hAnsi="Courier New" w:cs="Courier New"/>
                <w:lang w:val="ru-RU"/>
              </w:rPr>
            </w:pPr>
            <w:r w:rsidRPr="00FF4C9C">
              <w:rPr>
                <w:rFonts w:ascii="Courier New" w:hAnsi="Courier New" w:cs="Courier New"/>
                <w:lang w:val="ru-RU"/>
              </w:rPr>
              <w:t>authors = [[u'Оспанова А. Б.', 'o.ademi111@gmail'], [u'Туякбаева А. С.', 'aidanaddmin.mks@mail.ru'], [u'Уалиханов Г. С.', 'vip.galimkhan@mail.ru']]</w:t>
            </w:r>
          </w:p>
          <w:p w:rsidR="00FF4C9C" w:rsidRDefault="00FF4C9C" w:rsidP="00CF0DED">
            <w:pPr>
              <w:pStyle w:val="Normal6"/>
              <w:keepNext/>
              <w:keepLines/>
              <w:widowControl w:val="0"/>
              <w:jc w:val="both"/>
              <w:rPr>
                <w:lang w:val="ru-RU"/>
              </w:rPr>
            </w:pPr>
            <w:r w:rsidRPr="00FF4C9C">
              <w:rPr>
                <w:rFonts w:ascii="Courier New" w:hAnsi="Courier New" w:cs="Courier New"/>
                <w:lang w:val="ru-RU"/>
              </w:rPr>
              <w:t>thesis_name = [u'Автоматизация работы с электронными документами', u'Управление утилитами Kali Linux']</w:t>
            </w:r>
          </w:p>
        </w:tc>
      </w:tr>
    </w:tbl>
    <w:p w:rsidR="00FF4C9C" w:rsidRPr="00CF0DED" w:rsidRDefault="00CF0DED" w:rsidP="00B71A7C">
      <w:pPr>
        <w:pStyle w:val="af1"/>
        <w:spacing w:after="120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</w:pPr>
      <w:r w:rsidRPr="00CF0DED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Рисунок </w:t>
      </w:r>
      <w:r w:rsidRPr="00CF0DED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begin"/>
      </w:r>
      <w:r w:rsidRPr="00CF0DED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instrText xml:space="preserve"> SEQ Рисунок \* ARABIC </w:instrText>
      </w:r>
      <w:r w:rsidRPr="00CF0DED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separate"/>
      </w:r>
      <w:r w:rsidR="008941C3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ru-RU"/>
        </w:rPr>
        <w:t>1</w:t>
      </w:r>
      <w:r w:rsidRPr="00CF0DED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end"/>
      </w:r>
      <w:r w:rsidRPr="00CF0DED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. Подготовленная информация для автоматической обработки</w:t>
      </w:r>
    </w:p>
    <w:p w:rsidR="00854C0C" w:rsidRDefault="00432730" w:rsidP="00365436">
      <w:pPr>
        <w:pStyle w:val="Normal6"/>
        <w:keepLines/>
        <w:widowControl w:val="0"/>
        <w:spacing w:after="120" w:line="240" w:lineRule="auto"/>
        <w:jc w:val="both"/>
        <w:rPr>
          <w:lang w:val="ru-RU"/>
        </w:rPr>
      </w:pPr>
      <w:r>
        <w:rPr>
          <w:lang w:val="ru-RU"/>
        </w:rPr>
        <w:t xml:space="preserve">Далее </w:t>
      </w:r>
      <w:r w:rsidR="00D264DC">
        <w:rPr>
          <w:lang w:val="ru-RU"/>
        </w:rPr>
        <w:t xml:space="preserve">с помощью </w:t>
      </w:r>
      <w:r w:rsidR="00AD078B">
        <w:rPr>
          <w:lang w:val="ru-RU"/>
        </w:rPr>
        <w:t>функции</w:t>
      </w:r>
      <w:r w:rsidR="00734B22">
        <w:rPr>
          <w:lang w:val="ru-RU"/>
        </w:rPr>
        <w:t xml:space="preserve">, позволяющей управлять стилями абзацев и разделов в документах </w:t>
      </w:r>
      <w:r w:rsidR="00734B22">
        <w:t>Word</w:t>
      </w:r>
      <w:r w:rsidR="00D264DC">
        <w:rPr>
          <w:lang w:val="ru-RU"/>
        </w:rPr>
        <w:t xml:space="preserve"> (</w:t>
      </w:r>
      <w:r w:rsidR="003B2C27">
        <w:rPr>
          <w:lang w:val="ru-RU"/>
        </w:rPr>
        <w:t>[17</w:t>
      </w:r>
      <w:r w:rsidR="00D264DC" w:rsidRPr="00D264DC">
        <w:rPr>
          <w:lang w:val="ru-RU"/>
        </w:rPr>
        <w:t>]</w:t>
      </w:r>
      <w:r w:rsidR="00D264DC">
        <w:rPr>
          <w:lang w:val="ru-RU"/>
        </w:rPr>
        <w:t>)</w:t>
      </w:r>
      <w:r w:rsidR="009D3DDC">
        <w:rPr>
          <w:lang w:val="ru-RU"/>
        </w:rPr>
        <w:t>,</w:t>
      </w:r>
      <w:r w:rsidR="00AD078B">
        <w:rPr>
          <w:lang w:val="ru-RU"/>
        </w:rPr>
        <w:t xml:space="preserve"> </w:t>
      </w:r>
      <w:r w:rsidR="009D3DDC">
        <w:rPr>
          <w:lang w:val="ru-RU"/>
        </w:rPr>
        <w:t>создан стиль, описанный в требованиях к формату тезисов, перечисленных в соответствующем информационном письме</w:t>
      </w:r>
      <w:r w:rsidR="00B53688">
        <w:rPr>
          <w:lang w:val="ru-RU"/>
        </w:rPr>
        <w:t xml:space="preserve"> данной конференции</w:t>
      </w:r>
      <w:r w:rsidR="008C6E16">
        <w:rPr>
          <w:lang w:val="ru-RU"/>
        </w:rPr>
        <w:t> </w:t>
      </w:r>
      <w:r w:rsidR="00B53688">
        <w:rPr>
          <w:lang w:val="ru-RU"/>
        </w:rPr>
        <w:t>–</w:t>
      </w:r>
      <w:r w:rsidR="00CF0DED">
        <w:rPr>
          <w:lang w:val="ru-RU"/>
        </w:rPr>
        <w:t xml:space="preserve"> рис. 2</w:t>
      </w:r>
      <w:r w:rsidR="00B53688">
        <w:rPr>
          <w:lang w:val="ru-RU"/>
        </w:rPr>
        <w:t>.</w:t>
      </w:r>
    </w:p>
    <w:p w:rsidR="003F6C0E" w:rsidRDefault="000D289A" w:rsidP="003F6C0E">
      <w:pPr>
        <w:pStyle w:val="Normal6"/>
        <w:keepNext/>
        <w:keepLines/>
        <w:widowControl w:val="0"/>
        <w:spacing w:after="0" w:line="240" w:lineRule="auto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7E5FB61A" wp14:editId="38D9FC9B">
            <wp:extent cx="6318422" cy="914400"/>
            <wp:effectExtent l="19050" t="19050" r="2540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5" t="38296" r="36342" b="48654"/>
                    <a:stretch/>
                  </pic:blipFill>
                  <pic:spPr bwMode="auto">
                    <a:xfrm>
                      <a:off x="0" y="0"/>
                      <a:ext cx="6319433" cy="9145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1C5" w:rsidRPr="00CF0DED" w:rsidRDefault="003F6C0E" w:rsidP="00B71A7C">
      <w:pPr>
        <w:pStyle w:val="af1"/>
        <w:spacing w:after="120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</w:pPr>
      <w:r w:rsidRPr="00CF0DED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Рисунок </w:t>
      </w:r>
      <w:r w:rsidRPr="003F6C0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CF0DED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instrText xml:space="preserve"> </w:instrText>
      </w:r>
      <w:r w:rsidRPr="003F6C0E">
        <w:rPr>
          <w:rFonts w:ascii="Times New Roman" w:hAnsi="Times New Roman" w:cs="Times New Roman"/>
          <w:b w:val="0"/>
          <w:color w:val="auto"/>
          <w:sz w:val="24"/>
          <w:szCs w:val="24"/>
        </w:rPr>
        <w:instrText>SEQ</w:instrText>
      </w:r>
      <w:r w:rsidRPr="00CF0DED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instrText xml:space="preserve"> Рисунок \* </w:instrText>
      </w:r>
      <w:r w:rsidRPr="003F6C0E">
        <w:rPr>
          <w:rFonts w:ascii="Times New Roman" w:hAnsi="Times New Roman" w:cs="Times New Roman"/>
          <w:b w:val="0"/>
          <w:color w:val="auto"/>
          <w:sz w:val="24"/>
          <w:szCs w:val="24"/>
        </w:rPr>
        <w:instrText>ARABIC</w:instrText>
      </w:r>
      <w:r w:rsidRPr="00CF0DED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instrText xml:space="preserve"> </w:instrText>
      </w:r>
      <w:r w:rsidRPr="003F6C0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8941C3" w:rsidRPr="00013BB8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ru-RU"/>
        </w:rPr>
        <w:t>2</w:t>
      </w:r>
      <w:r w:rsidRPr="003F6C0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CF0DED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. </w:t>
      </w:r>
      <w:r w:rsidRPr="003F6C0E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Параметры функции управления стилями</w:t>
      </w:r>
    </w:p>
    <w:p w:rsidR="007A6542" w:rsidRPr="00902872" w:rsidRDefault="00AF4EC1" w:rsidP="00AC5587">
      <w:pPr>
        <w:pStyle w:val="Normal6"/>
        <w:keepLines/>
        <w:widowControl w:val="0"/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С помощью типа данных «Словари» для </w:t>
      </w:r>
      <w:r>
        <w:t>Python</w:t>
      </w:r>
      <w:r w:rsidRPr="00790142">
        <w:rPr>
          <w:lang w:val="ru-RU"/>
        </w:rPr>
        <w:t xml:space="preserve"> </w:t>
      </w:r>
      <w:r w:rsidR="00BE7A33">
        <w:rPr>
          <w:lang w:val="ru-RU"/>
        </w:rPr>
        <w:t>р</w:t>
      </w:r>
      <w:r w:rsidR="00CE306E">
        <w:rPr>
          <w:lang w:val="ru-RU"/>
        </w:rPr>
        <w:t xml:space="preserve">азработан парсер для автоматического формирования </w:t>
      </w:r>
      <w:r w:rsidR="00735133">
        <w:rPr>
          <w:lang w:val="ru-RU"/>
        </w:rPr>
        <w:t xml:space="preserve">фамилий </w:t>
      </w:r>
      <w:r w:rsidR="00CE306E">
        <w:rPr>
          <w:lang w:val="ru-RU"/>
        </w:rPr>
        <w:t>соавторов и информации</w:t>
      </w:r>
      <w:r w:rsidR="00A11EB3" w:rsidRPr="00902872">
        <w:rPr>
          <w:lang w:val="ru-RU"/>
        </w:rPr>
        <w:t>:</w:t>
      </w:r>
    </w:p>
    <w:p w:rsidR="007A6542" w:rsidRDefault="007A6542" w:rsidP="007A6542">
      <w:pPr>
        <w:pStyle w:val="Normal6"/>
        <w:keepLines/>
        <w:widowControl w:val="0"/>
        <w:spacing w:after="0" w:line="240" w:lineRule="auto"/>
        <w:ind w:firstLine="720"/>
        <w:jc w:val="both"/>
        <w:rPr>
          <w:lang w:val="ru-RU"/>
        </w:rPr>
      </w:pPr>
      <w:r>
        <w:rPr>
          <w:lang w:val="ru-RU"/>
        </w:rPr>
        <w:t>- </w:t>
      </w:r>
      <w:r w:rsidR="00A016BF">
        <w:rPr>
          <w:lang w:val="ru-RU"/>
        </w:rPr>
        <w:t>соотв</w:t>
      </w:r>
      <w:r>
        <w:rPr>
          <w:lang w:val="ru-RU"/>
        </w:rPr>
        <w:t>етствующих электронных адресов,</w:t>
      </w:r>
    </w:p>
    <w:p w:rsidR="007A6542" w:rsidRDefault="007A6542" w:rsidP="007A6542">
      <w:pPr>
        <w:pStyle w:val="Normal6"/>
        <w:keepLines/>
        <w:widowControl w:val="0"/>
        <w:spacing w:after="0" w:line="240" w:lineRule="auto"/>
        <w:ind w:firstLine="720"/>
        <w:jc w:val="both"/>
        <w:rPr>
          <w:lang w:val="ru-RU"/>
        </w:rPr>
      </w:pPr>
      <w:r>
        <w:rPr>
          <w:lang w:val="ru-RU"/>
        </w:rPr>
        <w:t>- </w:t>
      </w:r>
      <w:r w:rsidR="00A016BF">
        <w:rPr>
          <w:lang w:val="ru-RU"/>
        </w:rPr>
        <w:t xml:space="preserve">выбора </w:t>
      </w:r>
      <w:r>
        <w:rPr>
          <w:lang w:val="ru-RU"/>
        </w:rPr>
        <w:t xml:space="preserve">соответствующих </w:t>
      </w:r>
      <w:r w:rsidR="00A016BF">
        <w:rPr>
          <w:lang w:val="ru-RU"/>
        </w:rPr>
        <w:t>файлов с основным текстом статьи (неформатированным!),</w:t>
      </w:r>
    </w:p>
    <w:p w:rsidR="007A6542" w:rsidRDefault="007A6542" w:rsidP="007A6542">
      <w:pPr>
        <w:pStyle w:val="Normal6"/>
        <w:keepLines/>
        <w:widowControl w:val="0"/>
        <w:spacing w:after="0" w:line="24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- соответствующих </w:t>
      </w:r>
      <w:r w:rsidR="00A016BF">
        <w:rPr>
          <w:lang w:val="ru-RU"/>
        </w:rPr>
        <w:t>списков использованных источников</w:t>
      </w:r>
      <w:r>
        <w:rPr>
          <w:lang w:val="ru-RU"/>
        </w:rPr>
        <w:t>,</w:t>
      </w:r>
    </w:p>
    <w:p w:rsidR="00CE306E" w:rsidRDefault="00735133" w:rsidP="00610675">
      <w:pPr>
        <w:pStyle w:val="Normal6"/>
        <w:keepLines/>
        <w:widowControl w:val="0"/>
        <w:spacing w:after="120" w:line="240" w:lineRule="auto"/>
        <w:jc w:val="both"/>
        <w:rPr>
          <w:lang w:val="ru-RU"/>
        </w:rPr>
      </w:pPr>
      <w:r>
        <w:rPr>
          <w:lang w:val="ru-RU"/>
        </w:rPr>
        <w:t xml:space="preserve">а также для автоматического формирования названий генерируемых файлов готовых статей, отформатированных </w:t>
      </w:r>
      <w:r w:rsidR="00EF15D7">
        <w:rPr>
          <w:lang w:val="ru-RU"/>
        </w:rPr>
        <w:t xml:space="preserve">по нужным </w:t>
      </w:r>
      <w:r>
        <w:rPr>
          <w:lang w:val="ru-RU"/>
        </w:rPr>
        <w:t>требованиям</w:t>
      </w:r>
      <w:r w:rsidR="00F46693">
        <w:rPr>
          <w:lang w:val="ru-RU"/>
        </w:rPr>
        <w:t> – рис.</w:t>
      </w:r>
      <w:r w:rsidR="00AE68B8">
        <w:rPr>
          <w:lang w:val="ru-RU"/>
        </w:rPr>
        <w:t xml:space="preserve"> 3</w:t>
      </w:r>
      <w:r w:rsidR="009B321A">
        <w:rPr>
          <w:lang w:val="ru-RU"/>
        </w:rPr>
        <w:t>-4</w:t>
      </w:r>
      <w:r w:rsidR="00917084">
        <w:rPr>
          <w:lang w:val="ru-RU"/>
        </w:rPr>
        <w:t>.</w:t>
      </w:r>
    </w:p>
    <w:p w:rsidR="00610675" w:rsidRDefault="00365436" w:rsidP="00610675">
      <w:pPr>
        <w:pStyle w:val="Normal6"/>
        <w:keepNext/>
        <w:keepLines/>
        <w:widowControl w:val="0"/>
        <w:spacing w:after="0" w:line="240" w:lineRule="auto"/>
        <w:jc w:val="center"/>
      </w:pPr>
      <w:r>
        <w:rPr>
          <w:noProof/>
          <w:lang w:val="ru-RU" w:eastAsia="ru-RU"/>
        </w:rPr>
        <w:drawing>
          <wp:inline distT="0" distB="0" distL="0" distR="0" wp14:anchorId="438B3D7C" wp14:editId="4FC2A9B8">
            <wp:extent cx="5018708" cy="594995"/>
            <wp:effectExtent l="19050" t="19050" r="10795" b="146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1" t="40648" r="56438" b="51007"/>
                    <a:stretch/>
                  </pic:blipFill>
                  <pic:spPr bwMode="auto">
                    <a:xfrm>
                      <a:off x="0" y="0"/>
                      <a:ext cx="5123711" cy="6074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7503" w:rsidRDefault="00610675" w:rsidP="00610675">
      <w:pPr>
        <w:pStyle w:val="af1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</w:pPr>
      <w:r w:rsidRPr="00610675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Рисунок </w:t>
      </w:r>
      <w:r w:rsidRPr="00610675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begin"/>
      </w:r>
      <w:r w:rsidRPr="00610675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instrText xml:space="preserve"> SEQ Рисунок \* ARABIC </w:instrText>
      </w:r>
      <w:r w:rsidRPr="00610675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separate"/>
      </w:r>
      <w:r w:rsidR="008941C3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ru-RU"/>
        </w:rPr>
        <w:t>3</w:t>
      </w:r>
      <w:r w:rsidRPr="00610675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end"/>
      </w:r>
      <w:r w:rsidRPr="00610675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. Автоматическое формирование файлов с соответствующим контентом</w:t>
      </w: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7366"/>
      </w:tblGrid>
      <w:tr w:rsidR="00D10A95" w:rsidRPr="00D10A95" w:rsidTr="008941C3">
        <w:trPr>
          <w:jc w:val="center"/>
        </w:trPr>
        <w:tc>
          <w:tcPr>
            <w:tcW w:w="7366" w:type="dxa"/>
          </w:tcPr>
          <w:p w:rsidR="00D10A95" w:rsidRPr="008941C3" w:rsidRDefault="00D10A95" w:rsidP="00D10A95">
            <w:pPr>
              <w:pStyle w:val="Normal6"/>
              <w:keepLines/>
              <w:widowControl w:val="0"/>
              <w:jc w:val="both"/>
              <w:rPr>
                <w:rFonts w:ascii="Courier New" w:hAnsi="Courier New" w:cs="Courier New"/>
              </w:rPr>
            </w:pPr>
            <w:r w:rsidRPr="008941C3">
              <w:rPr>
                <w:rFonts w:ascii="Courier New" w:hAnsi="Courier New" w:cs="Courier New"/>
              </w:rPr>
              <w:t>for x in co_authors:</w:t>
            </w:r>
          </w:p>
          <w:p w:rsidR="00D10A95" w:rsidRPr="008941C3" w:rsidRDefault="00D10A95" w:rsidP="00D10A95">
            <w:pPr>
              <w:pStyle w:val="Normal6"/>
              <w:keepLines/>
              <w:widowControl w:val="0"/>
              <w:jc w:val="both"/>
              <w:rPr>
                <w:rFonts w:ascii="Courier New" w:hAnsi="Courier New" w:cs="Courier New"/>
                <w:lang w:val="ru-RU"/>
              </w:rPr>
            </w:pPr>
            <w:r w:rsidRPr="008941C3">
              <w:rPr>
                <w:rFonts w:ascii="Courier New" w:hAnsi="Courier New" w:cs="Courier New"/>
              </w:rPr>
              <w:t xml:space="preserve">    </w:t>
            </w:r>
            <w:r w:rsidRPr="008941C3">
              <w:rPr>
                <w:rFonts w:ascii="Courier New" w:hAnsi="Courier New" w:cs="Courier New"/>
                <w:lang w:val="ru-RU"/>
              </w:rPr>
              <w:t>…</w:t>
            </w:r>
          </w:p>
          <w:p w:rsidR="00D10A95" w:rsidRPr="008941C3" w:rsidRDefault="00D10A95" w:rsidP="00D10A95">
            <w:pPr>
              <w:pStyle w:val="Normal6"/>
              <w:keepLines/>
              <w:widowControl w:val="0"/>
              <w:jc w:val="both"/>
              <w:rPr>
                <w:rFonts w:ascii="Courier New" w:hAnsi="Courier New" w:cs="Courier New"/>
                <w:lang w:val="ru-RU"/>
              </w:rPr>
            </w:pPr>
            <w:r w:rsidRPr="008941C3">
              <w:rPr>
                <w:rFonts w:ascii="Courier New" w:hAnsi="Courier New" w:cs="Courier New"/>
                <w:lang w:val="ru-RU"/>
              </w:rPr>
              <w:t xml:space="preserve">    addTo = x + u"_Конф_Туран-Астана_2018"</w:t>
            </w:r>
          </w:p>
          <w:p w:rsidR="00D10A95" w:rsidRPr="00D10A95" w:rsidRDefault="00D10A95" w:rsidP="008941C3">
            <w:pPr>
              <w:pStyle w:val="Normal6"/>
              <w:keepNext/>
              <w:keepLines/>
              <w:widowControl w:val="0"/>
              <w:jc w:val="both"/>
            </w:pPr>
            <w:r w:rsidRPr="008941C3">
              <w:rPr>
                <w:rFonts w:ascii="Courier New" w:hAnsi="Courier New" w:cs="Courier New"/>
                <w:lang w:val="ru-RU"/>
              </w:rPr>
              <w:t xml:space="preserve">    </w:t>
            </w:r>
            <w:r w:rsidRPr="008941C3">
              <w:rPr>
                <w:rFonts w:ascii="Courier New" w:hAnsi="Courier New" w:cs="Courier New"/>
              </w:rPr>
              <w:t>document.save(addTo+'.docx')</w:t>
            </w:r>
          </w:p>
        </w:tc>
      </w:tr>
    </w:tbl>
    <w:p w:rsidR="00D10A95" w:rsidRPr="00F7680D" w:rsidRDefault="008941C3" w:rsidP="00F7680D">
      <w:pPr>
        <w:pStyle w:val="af1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</w:pPr>
      <w:r w:rsidRPr="00F7680D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Рисунок </w:t>
      </w:r>
      <w:r w:rsidRPr="00F7680D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begin"/>
      </w:r>
      <w:r w:rsidRPr="00F7680D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instrText xml:space="preserve"> SEQ Рисунок \* ARABIC </w:instrText>
      </w:r>
      <w:r w:rsidRPr="00F7680D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separate"/>
      </w:r>
      <w:r w:rsidRPr="00F7680D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4</w:t>
      </w:r>
      <w:r w:rsidRPr="00F7680D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end"/>
      </w:r>
      <w:r w:rsidRPr="00F7680D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. Автоматическое формирование файлов с соответствующими контентом и названием</w:t>
      </w:r>
    </w:p>
    <w:p w:rsidR="00C65198" w:rsidRPr="00955D1B" w:rsidRDefault="00F7680D">
      <w:pPr>
        <w:pStyle w:val="Normal8"/>
        <w:keepLines/>
        <w:widowControl w:val="0"/>
        <w:spacing w:after="0" w:line="240" w:lineRule="auto"/>
        <w:jc w:val="center"/>
        <w:rPr>
          <w:lang w:val="ru-RU"/>
        </w:rPr>
      </w:pPr>
      <w:r w:rsidRPr="00955D1B">
        <w:rPr>
          <w:lang w:val="ru-RU"/>
        </w:rPr>
        <w:t>Список использованных источников</w:t>
      </w:r>
    </w:p>
    <w:p w:rsidR="003E3A09" w:rsidRPr="00045449" w:rsidRDefault="00F7680D">
      <w:pPr>
        <w:pStyle w:val="Normal0b1001"/>
        <w:keepLines/>
        <w:widowControl w:val="0"/>
        <w:spacing w:after="0" w:line="240" w:lineRule="auto"/>
        <w:jc w:val="both"/>
      </w:pPr>
      <w:r w:rsidRPr="007A6542">
        <w:rPr>
          <w:lang w:val="ru-RU"/>
        </w:rPr>
        <w:t xml:space="preserve">1. </w:t>
      </w:r>
      <w:r w:rsidR="003E3A09" w:rsidRPr="003E3A09">
        <w:t>Th</w:t>
      </w:r>
      <w:r w:rsidR="003E3A09" w:rsidRPr="007A6542">
        <w:rPr>
          <w:lang w:val="ru-RU"/>
        </w:rPr>
        <w:t xml:space="preserve">. </w:t>
      </w:r>
      <w:r w:rsidR="003E3A09" w:rsidRPr="003E3A09">
        <w:t>House</w:t>
      </w:r>
      <w:r w:rsidR="003E3A09" w:rsidRPr="007A6542">
        <w:rPr>
          <w:lang w:val="ru-RU"/>
        </w:rPr>
        <w:t xml:space="preserve">, </w:t>
      </w:r>
      <w:r w:rsidR="003E3A09" w:rsidRPr="003E3A09">
        <w:t>Th</w:t>
      </w:r>
      <w:r w:rsidR="003E3A09" w:rsidRPr="007A6542">
        <w:rPr>
          <w:lang w:val="ru-RU"/>
        </w:rPr>
        <w:t xml:space="preserve">. </w:t>
      </w:r>
      <w:r w:rsidR="003E3A09" w:rsidRPr="00045449">
        <w:t>Road</w:t>
      </w:r>
      <w:r w:rsidR="003E3A09" w:rsidRPr="00013BB8">
        <w:t xml:space="preserve">. </w:t>
      </w:r>
      <w:r w:rsidR="003E3A09" w:rsidRPr="00045449">
        <w:t>ReportLab</w:t>
      </w:r>
      <w:r w:rsidR="003E3A09" w:rsidRPr="00013BB8">
        <w:t xml:space="preserve"> </w:t>
      </w:r>
      <w:r w:rsidR="003E3A09" w:rsidRPr="00045449">
        <w:t>PDF</w:t>
      </w:r>
      <w:r w:rsidR="003E3A09" w:rsidRPr="00013BB8">
        <w:t xml:space="preserve"> </w:t>
      </w:r>
      <w:r w:rsidR="003E3A09" w:rsidRPr="00045449">
        <w:t>Library</w:t>
      </w:r>
      <w:r w:rsidR="003E3A09" w:rsidRPr="00013BB8">
        <w:t xml:space="preserve">. </w:t>
      </w:r>
      <w:r w:rsidR="003E3A09" w:rsidRPr="00045449">
        <w:t>User</w:t>
      </w:r>
      <w:r w:rsidR="003E3A09" w:rsidRPr="00013BB8">
        <w:t xml:space="preserve"> </w:t>
      </w:r>
      <w:r w:rsidR="003E3A09" w:rsidRPr="00045449">
        <w:t xml:space="preserve">Guide. </w:t>
      </w:r>
      <w:r w:rsidR="002A324C">
        <w:t>–</w:t>
      </w:r>
      <w:r w:rsidR="003E3A09" w:rsidRPr="00045449">
        <w:t xml:space="preserve"> Wimbledon.: London, UK (</w:t>
      </w:r>
      <w:hyperlink r:id="rId8" w:history="1">
        <w:r w:rsidR="0048208F" w:rsidRPr="00045449">
          <w:rPr>
            <w:rStyle w:val="aff5"/>
            <w:color w:val="auto"/>
            <w:u w:val="none"/>
          </w:rPr>
          <w:t>https://www.reportlab.com/docs/reportlab-userguide.pdf</w:t>
        </w:r>
      </w:hyperlink>
      <w:r w:rsidR="003E3A09" w:rsidRPr="00045449">
        <w:t>)</w:t>
      </w:r>
      <w:r w:rsidR="0048208F" w:rsidRPr="00045449">
        <w:t>.</w:t>
      </w:r>
    </w:p>
    <w:p w:rsidR="0048208F" w:rsidRPr="00AF1FB7" w:rsidRDefault="0048208F">
      <w:pPr>
        <w:pStyle w:val="Normal0b1001"/>
        <w:keepLines/>
        <w:widowControl w:val="0"/>
        <w:spacing w:after="0" w:line="240" w:lineRule="auto"/>
        <w:jc w:val="both"/>
      </w:pPr>
      <w:r w:rsidRPr="00045449">
        <w:t xml:space="preserve">2. R. Alsina. How to </w:t>
      </w:r>
      <w:r w:rsidRPr="00AF1FB7">
        <w:t xml:space="preserve">use rst2pdf </w:t>
      </w:r>
      <w:r w:rsidR="002A324C" w:rsidRPr="00AF1FB7">
        <w:t>–</w:t>
      </w:r>
      <w:r w:rsidRPr="00AF1FB7">
        <w:t xml:space="preserve"> (</w:t>
      </w:r>
      <w:hyperlink r:id="rId9" w:history="1">
        <w:r w:rsidR="00986762" w:rsidRPr="00AF1FB7">
          <w:rPr>
            <w:rStyle w:val="aff5"/>
            <w:color w:val="auto"/>
            <w:u w:val="none"/>
          </w:rPr>
          <w:t>https://ralsina.me/static/manual.pdf</w:t>
        </w:r>
      </w:hyperlink>
      <w:r w:rsidRPr="00AF1FB7">
        <w:t>).</w:t>
      </w:r>
    </w:p>
    <w:p w:rsidR="00986762" w:rsidRPr="00AF1FB7" w:rsidRDefault="00986762">
      <w:pPr>
        <w:pStyle w:val="Normal0b1001"/>
        <w:keepLines/>
        <w:widowControl w:val="0"/>
        <w:spacing w:after="0" w:line="240" w:lineRule="auto"/>
        <w:jc w:val="both"/>
      </w:pPr>
      <w:r w:rsidRPr="00AF1FB7">
        <w:t xml:space="preserve">3. PyPDF2 Documentation </w:t>
      </w:r>
      <w:r w:rsidR="002A324C" w:rsidRPr="00AF1FB7">
        <w:t>–</w:t>
      </w:r>
      <w:r w:rsidRPr="00AF1FB7">
        <w:t xml:space="preserve"> (</w:t>
      </w:r>
      <w:hyperlink r:id="rId10" w:history="1">
        <w:r w:rsidR="00664412" w:rsidRPr="00AF1FB7">
          <w:rPr>
            <w:rStyle w:val="aff5"/>
            <w:color w:val="auto"/>
            <w:u w:val="none"/>
          </w:rPr>
          <w:t>https://pythonhosted.org/PyPDF2/</w:t>
        </w:r>
      </w:hyperlink>
      <w:r w:rsidRPr="00AF1FB7">
        <w:t>)</w:t>
      </w:r>
      <w:r w:rsidR="00664412" w:rsidRPr="00AF1FB7">
        <w:t>.</w:t>
      </w:r>
    </w:p>
    <w:p w:rsidR="007B33F0" w:rsidRPr="00AF1FB7" w:rsidRDefault="007B33F0" w:rsidP="007B33F0">
      <w:pPr>
        <w:pStyle w:val="Normal0b1001"/>
        <w:keepLines/>
        <w:widowControl w:val="0"/>
        <w:spacing w:after="0" w:line="240" w:lineRule="auto"/>
        <w:jc w:val="both"/>
      </w:pPr>
      <w:r w:rsidRPr="00AF1FB7">
        <w:t xml:space="preserve">4. D. Holtwick. pisa 3.0.30. XHTML/HTML/CSS to PDF converter. </w:t>
      </w:r>
      <w:r w:rsidR="002A324C" w:rsidRPr="00AF1FB7">
        <w:t>–</w:t>
      </w:r>
      <w:r w:rsidRPr="00AF1FB7">
        <w:t xml:space="preserve"> (</w:t>
      </w:r>
      <w:hyperlink r:id="rId11" w:history="1">
        <w:r w:rsidR="0048113E" w:rsidRPr="00AF1FB7">
          <w:rPr>
            <w:rStyle w:val="aff5"/>
            <w:color w:val="auto"/>
            <w:u w:val="none"/>
          </w:rPr>
          <w:t>https://trac-hacks.org/raw-attachment/wiki/TracWikiPrintPlugin/pisa-en.pdf</w:t>
        </w:r>
      </w:hyperlink>
      <w:r w:rsidRPr="00AF1FB7">
        <w:t>)</w:t>
      </w:r>
      <w:r w:rsidR="0048113E" w:rsidRPr="00AF1FB7">
        <w:t>.</w:t>
      </w:r>
    </w:p>
    <w:p w:rsidR="0097623A" w:rsidRPr="00AF1FB7" w:rsidRDefault="0048113E" w:rsidP="007B33F0">
      <w:pPr>
        <w:pStyle w:val="Normal0b1001"/>
        <w:keepLines/>
        <w:widowControl w:val="0"/>
        <w:spacing w:after="0" w:line="240" w:lineRule="auto"/>
        <w:jc w:val="both"/>
      </w:pPr>
      <w:r w:rsidRPr="00AF1FB7">
        <w:t>5. Openpyxl. A Python library to read/w</w:t>
      </w:r>
      <w:r w:rsidR="00A83EB2">
        <w:t>rite Excel 2010 xlsx/xlsm files </w:t>
      </w:r>
      <w:r w:rsidR="002A324C" w:rsidRPr="00AF1FB7">
        <w:t>–</w:t>
      </w:r>
      <w:r w:rsidRPr="00AF1FB7">
        <w:t xml:space="preserve"> (</w:t>
      </w:r>
      <w:hyperlink r:id="rId12" w:history="1">
        <w:r w:rsidR="0097623A" w:rsidRPr="00AF1FB7">
          <w:rPr>
            <w:rStyle w:val="aff5"/>
            <w:color w:val="auto"/>
            <w:u w:val="none"/>
          </w:rPr>
          <w:t>https://openpyxl.readthedocs.io/en/stable/)/</w:t>
        </w:r>
      </w:hyperlink>
      <w:r w:rsidR="0097623A" w:rsidRPr="00AF1FB7">
        <w:t>.</w:t>
      </w:r>
    </w:p>
    <w:p w:rsidR="000E3873" w:rsidRPr="00AF1FB7" w:rsidRDefault="000E3873" w:rsidP="007B33F0">
      <w:pPr>
        <w:pStyle w:val="Normal0b1001"/>
        <w:keepLines/>
        <w:widowControl w:val="0"/>
        <w:spacing w:after="0" w:line="240" w:lineRule="auto"/>
        <w:jc w:val="both"/>
      </w:pPr>
      <w:r w:rsidRPr="00AF1FB7">
        <w:t>6. R</w:t>
      </w:r>
      <w:r w:rsidR="00A83EB2">
        <w:t>eading Excel with Python (xlrd) </w:t>
      </w:r>
      <w:r w:rsidR="002A324C" w:rsidRPr="00AF1FB7">
        <w:t>–</w:t>
      </w:r>
      <w:r w:rsidRPr="00AF1FB7">
        <w:t xml:space="preserve"> (</w:t>
      </w:r>
      <w:hyperlink r:id="rId13" w:history="1">
        <w:r w:rsidRPr="00AF1FB7">
          <w:rPr>
            <w:rStyle w:val="aff5"/>
            <w:color w:val="auto"/>
            <w:u w:val="none"/>
          </w:rPr>
          <w:t>https://blogs.harvard.edu/rprasad/2014/06/16/reading-excel-with-python-xlrd/</w:t>
        </w:r>
      </w:hyperlink>
      <w:r w:rsidRPr="00AF1FB7">
        <w:t>).</w:t>
      </w:r>
    </w:p>
    <w:p w:rsidR="006A66C2" w:rsidRPr="00AF1FB7" w:rsidRDefault="006A66C2" w:rsidP="007B33F0">
      <w:pPr>
        <w:pStyle w:val="Normal0b1001"/>
        <w:keepLines/>
        <w:widowControl w:val="0"/>
        <w:spacing w:after="0" w:line="240" w:lineRule="auto"/>
        <w:jc w:val="both"/>
      </w:pPr>
      <w:r w:rsidRPr="00AF1FB7">
        <w:t>7. Creating Microsoft Excel Sp</w:t>
      </w:r>
      <w:r w:rsidR="00A83EB2">
        <w:t>readsheets with Python and xlwt </w:t>
      </w:r>
      <w:r w:rsidR="002A324C" w:rsidRPr="00AF1FB7">
        <w:t>–</w:t>
      </w:r>
      <w:r w:rsidRPr="00AF1FB7">
        <w:t xml:space="preserve"> (</w:t>
      </w:r>
      <w:hyperlink r:id="rId14" w:history="1">
        <w:r w:rsidRPr="00AF1FB7">
          <w:rPr>
            <w:rStyle w:val="aff5"/>
            <w:color w:val="auto"/>
            <w:u w:val="none"/>
          </w:rPr>
          <w:t>https://www.blog.pythonlibrary.org/2014/03/24/creating-microsoft-excel-spreadsheets-with-python-and-xlwt/</w:t>
        </w:r>
      </w:hyperlink>
      <w:r w:rsidRPr="00AF1FB7">
        <w:t>).</w:t>
      </w:r>
    </w:p>
    <w:p w:rsidR="001A7AD9" w:rsidRPr="00AF1FB7" w:rsidRDefault="001A7AD9" w:rsidP="007B33F0">
      <w:pPr>
        <w:pStyle w:val="Normal0b1001"/>
        <w:keepLines/>
        <w:widowControl w:val="0"/>
        <w:spacing w:after="0" w:line="240" w:lineRule="auto"/>
        <w:jc w:val="both"/>
      </w:pPr>
      <w:r w:rsidRPr="00AF1FB7">
        <w:t xml:space="preserve">8. xlutils Documentation </w:t>
      </w:r>
      <w:r w:rsidR="002A324C" w:rsidRPr="00AF1FB7">
        <w:t>–</w:t>
      </w:r>
      <w:r w:rsidRPr="00AF1FB7">
        <w:t xml:space="preserve"> (</w:t>
      </w:r>
      <w:hyperlink r:id="rId15" w:history="1">
        <w:r w:rsidRPr="00AF1FB7">
          <w:rPr>
            <w:rStyle w:val="aff5"/>
            <w:color w:val="auto"/>
            <w:u w:val="none"/>
          </w:rPr>
          <w:t>https://media.readthedocs.org/pdf/xlutils/stable/xlutils.pdf</w:t>
        </w:r>
      </w:hyperlink>
      <w:r w:rsidRPr="00AF1FB7">
        <w:t>).</w:t>
      </w:r>
    </w:p>
    <w:p w:rsidR="001A7AD9" w:rsidRPr="00AF1FB7" w:rsidRDefault="008904DD" w:rsidP="008904DD">
      <w:pPr>
        <w:pStyle w:val="Normal0b1001"/>
        <w:keepLines/>
        <w:widowControl w:val="0"/>
        <w:spacing w:after="0" w:line="240" w:lineRule="auto"/>
        <w:jc w:val="both"/>
      </w:pPr>
      <w:r w:rsidRPr="00AF1FB7">
        <w:t>9. R. van Hatte</w:t>
      </w:r>
      <w:r w:rsidR="00A83EB2">
        <w:t>m. pyExcelerator Documentation. </w:t>
      </w:r>
      <w:r w:rsidR="002A324C" w:rsidRPr="00AF1FB7">
        <w:t>–</w:t>
      </w:r>
      <w:r w:rsidRPr="00AF1FB7">
        <w:t xml:space="preserve"> (</w:t>
      </w:r>
      <w:hyperlink r:id="rId16" w:history="1">
        <w:r w:rsidRPr="00AF1FB7">
          <w:rPr>
            <w:rStyle w:val="aff5"/>
            <w:color w:val="auto"/>
            <w:u w:val="none"/>
          </w:rPr>
          <w:t>https://media.readthedocs.org/pdf/pyexcelerator/latest/pyexcelerator.pdf</w:t>
        </w:r>
      </w:hyperlink>
      <w:r w:rsidRPr="00AF1FB7">
        <w:t>).</w:t>
      </w:r>
    </w:p>
    <w:p w:rsidR="00DA5F69" w:rsidRPr="00AF1FB7" w:rsidRDefault="00DA5F69" w:rsidP="008904DD">
      <w:pPr>
        <w:pStyle w:val="Normal0b1001"/>
        <w:keepLines/>
        <w:widowControl w:val="0"/>
        <w:spacing w:after="0" w:line="240" w:lineRule="auto"/>
        <w:jc w:val="both"/>
      </w:pPr>
      <w:r w:rsidRPr="00AF1FB7">
        <w:lastRenderedPageBreak/>
        <w:t>10. Interacting with OpenOffice.org/LibreOffice using UNO</w:t>
      </w:r>
      <w:r w:rsidR="00A83EB2">
        <w:t> </w:t>
      </w:r>
      <w:r w:rsidR="002A324C" w:rsidRPr="00AF1FB7">
        <w:t>–</w:t>
      </w:r>
      <w:r w:rsidRPr="00AF1FB7">
        <w:t xml:space="preserve"> (</w:t>
      </w:r>
      <w:hyperlink r:id="rId17" w:history="1">
        <w:r w:rsidR="004A5BB2" w:rsidRPr="00AF1FB7">
          <w:rPr>
            <w:rStyle w:val="aff5"/>
            <w:color w:val="auto"/>
            <w:u w:val="none"/>
          </w:rPr>
          <w:t>https://pypi.org/project/unotools/</w:t>
        </w:r>
      </w:hyperlink>
      <w:r w:rsidRPr="00AF1FB7">
        <w:t>)</w:t>
      </w:r>
      <w:r w:rsidR="004A5BB2" w:rsidRPr="00AF1FB7">
        <w:t>.</w:t>
      </w:r>
    </w:p>
    <w:p w:rsidR="00022C58" w:rsidRPr="00AF1FB7" w:rsidRDefault="00022C58" w:rsidP="00022C58">
      <w:pPr>
        <w:pStyle w:val="Normal6"/>
        <w:keepLines/>
        <w:widowControl w:val="0"/>
        <w:spacing w:after="0" w:line="240" w:lineRule="auto"/>
        <w:jc w:val="both"/>
      </w:pPr>
      <w:r w:rsidRPr="00AF1FB7">
        <w:t xml:space="preserve">11. S. Canny. Python-docx Documentation. </w:t>
      </w:r>
      <w:r w:rsidR="002A324C" w:rsidRPr="00AF1FB7">
        <w:t>–</w:t>
      </w:r>
      <w:r w:rsidRPr="00AF1FB7">
        <w:t xml:space="preserve"> (</w:t>
      </w:r>
      <w:hyperlink r:id="rId18" w:history="1">
        <w:r w:rsidRPr="00AF1FB7">
          <w:rPr>
            <w:rStyle w:val="aff5"/>
            <w:color w:val="auto"/>
            <w:u w:val="none"/>
          </w:rPr>
          <w:t>https://media.readthedocs.org/pdf/python-docx/latest/python-docx.pdf</w:t>
        </w:r>
      </w:hyperlink>
      <w:r w:rsidRPr="00AF1FB7">
        <w:t>).</w:t>
      </w:r>
    </w:p>
    <w:p w:rsidR="004B21B3" w:rsidRPr="00AF1FB7" w:rsidRDefault="004B21B3" w:rsidP="00022C58">
      <w:pPr>
        <w:pStyle w:val="Normal6"/>
        <w:keepLines/>
        <w:widowControl w:val="0"/>
        <w:spacing w:after="0" w:line="240" w:lineRule="auto"/>
        <w:jc w:val="both"/>
      </w:pPr>
      <w:r w:rsidRPr="00AF1FB7">
        <w:t xml:space="preserve">12. Scrapy Tutorial </w:t>
      </w:r>
      <w:r w:rsidR="002A324C" w:rsidRPr="00AF1FB7">
        <w:t>–</w:t>
      </w:r>
      <w:r w:rsidRPr="00AF1FB7">
        <w:t xml:space="preserve"> (</w:t>
      </w:r>
      <w:hyperlink r:id="rId19" w:history="1">
        <w:r w:rsidRPr="00AF1FB7">
          <w:rPr>
            <w:rStyle w:val="aff5"/>
            <w:color w:val="auto"/>
            <w:u w:val="none"/>
          </w:rPr>
          <w:t>https://doc.scrapy.org/en/latest/intro/tutorial.html</w:t>
        </w:r>
      </w:hyperlink>
      <w:r w:rsidRPr="00AF1FB7">
        <w:t>).</w:t>
      </w:r>
    </w:p>
    <w:p w:rsidR="004B21B3" w:rsidRPr="00AF1FB7" w:rsidRDefault="009E0856" w:rsidP="00022C58">
      <w:pPr>
        <w:pStyle w:val="Normal6"/>
        <w:keepLines/>
        <w:widowControl w:val="0"/>
        <w:spacing w:after="0" w:line="240" w:lineRule="auto"/>
        <w:jc w:val="both"/>
      </w:pPr>
      <w:r w:rsidRPr="00AF1FB7">
        <w:t>13. M. Foord. HOWTO Fetch I</w:t>
      </w:r>
      <w:r w:rsidR="00A83EB2">
        <w:t>nternet Resources Using urllib2 </w:t>
      </w:r>
      <w:r w:rsidR="002A324C" w:rsidRPr="00AF1FB7">
        <w:t>–</w:t>
      </w:r>
      <w:r w:rsidRPr="00AF1FB7">
        <w:t xml:space="preserve"> (https://docs.python.org/2/howto/urllib2.html); HOWTO Fetch Internet Resources Using The urllib Package </w:t>
      </w:r>
      <w:r w:rsidR="002A324C" w:rsidRPr="00AF1FB7">
        <w:t>–</w:t>
      </w:r>
      <w:r w:rsidRPr="00AF1FB7">
        <w:t xml:space="preserve"> (</w:t>
      </w:r>
      <w:hyperlink r:id="rId20" w:history="1">
        <w:r w:rsidRPr="00AF1FB7">
          <w:rPr>
            <w:rStyle w:val="aff5"/>
            <w:color w:val="auto"/>
            <w:u w:val="none"/>
          </w:rPr>
          <w:t>https://docs.python.org/3.8/howto/urllib2.html</w:t>
        </w:r>
      </w:hyperlink>
      <w:r w:rsidRPr="00AF1FB7">
        <w:t>).</w:t>
      </w:r>
    </w:p>
    <w:p w:rsidR="009233C2" w:rsidRPr="00AF1FB7" w:rsidRDefault="009233C2" w:rsidP="00022C58">
      <w:pPr>
        <w:pStyle w:val="Normal6"/>
        <w:keepLines/>
        <w:widowControl w:val="0"/>
        <w:spacing w:after="0" w:line="240" w:lineRule="auto"/>
        <w:jc w:val="both"/>
      </w:pPr>
      <w:r w:rsidRPr="00AF1FB7">
        <w:t>14. Br</w:t>
      </w:r>
      <w:r w:rsidR="00A83EB2">
        <w:t>owsing in Python with Mechanize </w:t>
      </w:r>
      <w:r w:rsidR="002A324C" w:rsidRPr="00AF1FB7">
        <w:t>–</w:t>
      </w:r>
      <w:r w:rsidRPr="00AF1FB7">
        <w:t xml:space="preserve"> (</w:t>
      </w:r>
      <w:hyperlink r:id="rId21" w:history="1">
        <w:r w:rsidRPr="00AF1FB7">
          <w:rPr>
            <w:rStyle w:val="aff5"/>
            <w:color w:val="auto"/>
            <w:u w:val="none"/>
          </w:rPr>
          <w:t>http://www.pythonforbeginners.com/mechanize/browsing-in-python-with-mechanize/</w:t>
        </w:r>
      </w:hyperlink>
      <w:r w:rsidRPr="00AF1FB7">
        <w:t>).</w:t>
      </w:r>
    </w:p>
    <w:p w:rsidR="009233C2" w:rsidRPr="00AF1FB7" w:rsidRDefault="00426579" w:rsidP="00022C58">
      <w:pPr>
        <w:pStyle w:val="Normal6"/>
        <w:keepLines/>
        <w:widowControl w:val="0"/>
        <w:spacing w:after="0" w:line="240" w:lineRule="auto"/>
        <w:jc w:val="both"/>
      </w:pPr>
      <w:r w:rsidRPr="00AF1FB7">
        <w:t>1</w:t>
      </w:r>
      <w:r w:rsidR="00A83EB2">
        <w:t>5. Beautiful Soup Documentation </w:t>
      </w:r>
      <w:r w:rsidR="002A324C" w:rsidRPr="00AF1FB7">
        <w:t>–</w:t>
      </w:r>
      <w:r w:rsidRPr="00AF1FB7">
        <w:t xml:space="preserve"> (</w:t>
      </w:r>
      <w:hyperlink r:id="rId22" w:history="1">
        <w:r w:rsidRPr="00AF1FB7">
          <w:rPr>
            <w:rStyle w:val="aff5"/>
            <w:color w:val="auto"/>
            <w:u w:val="none"/>
          </w:rPr>
          <w:t>https://www.crummy.com/software/BeautifulSoup/bs4/doc/</w:t>
        </w:r>
      </w:hyperlink>
      <w:r w:rsidRPr="00AF1FB7">
        <w:t>).</w:t>
      </w:r>
    </w:p>
    <w:p w:rsidR="002D21B0" w:rsidRPr="00AF1FB7" w:rsidRDefault="00B554EA" w:rsidP="002D21B0">
      <w:pPr>
        <w:pStyle w:val="Normal6"/>
        <w:keepLines/>
        <w:widowControl w:val="0"/>
        <w:spacing w:after="0" w:line="240" w:lineRule="auto"/>
        <w:jc w:val="both"/>
      </w:pPr>
      <w:r w:rsidRPr="00AF1FB7">
        <w:t>1</w:t>
      </w:r>
      <w:r w:rsidR="002D21B0" w:rsidRPr="00AF1FB7">
        <w:t>6</w:t>
      </w:r>
      <w:r w:rsidR="003E3A09" w:rsidRPr="00AF1FB7">
        <w:t xml:space="preserve">. </w:t>
      </w:r>
      <w:r w:rsidR="00F7680D" w:rsidRPr="00AF1FB7">
        <w:t xml:space="preserve">A. Sweigart. Automate the Boring Stuff with Python: Practical Programming for Total Beginners. </w:t>
      </w:r>
      <w:r w:rsidR="002A324C" w:rsidRPr="00AF1FB7">
        <w:t>–</w:t>
      </w:r>
      <w:r w:rsidR="00F7680D" w:rsidRPr="00AF1FB7">
        <w:t xml:space="preserve"> No Starch Press, 2016</w:t>
      </w:r>
      <w:r w:rsidR="008412A3" w:rsidRPr="00AF1FB7">
        <w:t>.</w:t>
      </w:r>
    </w:p>
    <w:p w:rsidR="00C65198" w:rsidRPr="00AF1FB7" w:rsidRDefault="002D21B0" w:rsidP="005E2197">
      <w:pPr>
        <w:pStyle w:val="Normal6"/>
        <w:keepLines/>
        <w:widowControl w:val="0"/>
        <w:spacing w:after="0" w:line="240" w:lineRule="auto"/>
        <w:jc w:val="both"/>
      </w:pPr>
      <w:r w:rsidRPr="00AF1FB7">
        <w:t xml:space="preserve">17. </w:t>
      </w:r>
      <w:r w:rsidR="00290626" w:rsidRPr="00290626">
        <w:t>Changing Paragraph formatting in python-docx</w:t>
      </w:r>
      <w:r w:rsidR="00290626">
        <w:t> – j</w:t>
      </w:r>
      <w:bookmarkStart w:id="0" w:name="_GoBack"/>
      <w:bookmarkEnd w:id="0"/>
      <w:r w:rsidR="00290626" w:rsidRPr="00AF1FB7">
        <w:fldChar w:fldCharType="begin"/>
      </w:r>
      <w:r w:rsidR="00290626" w:rsidRPr="00AF1FB7">
        <w:instrText xml:space="preserve"> HYPERLINK "https://stackoverflow.com/questions/48150222/changing-paragraph-formatting-in-python-docx?utm_medium=organic&amp;utm_source=goo</w:instrText>
      </w:r>
      <w:r w:rsidR="00290626" w:rsidRPr="00AF1FB7">
        <w:instrText xml:space="preserve">gle_rich_qa&amp;utm_campaign" </w:instrText>
      </w:r>
      <w:r w:rsidR="00290626" w:rsidRPr="00AF1FB7">
        <w:fldChar w:fldCharType="separate"/>
      </w:r>
      <w:r w:rsidRPr="00AF1FB7">
        <w:rPr>
          <w:rStyle w:val="aff5"/>
          <w:color w:val="auto"/>
          <w:u w:val="none"/>
        </w:rPr>
        <w:t>https://stackoverflow.com/questions/48150222/changing-paragraph-formatting-in-python-docx?utm_medium=organic&amp;utm_source=google_rich_qa&amp;utm_campaign</w:t>
      </w:r>
      <w:r w:rsidR="00290626" w:rsidRPr="00AF1FB7">
        <w:rPr>
          <w:rStyle w:val="aff5"/>
          <w:color w:val="auto"/>
          <w:u w:val="none"/>
        </w:rPr>
        <w:fldChar w:fldCharType="end"/>
      </w:r>
      <w:r w:rsidRPr="00AF1FB7">
        <w:t>= google_rich_qa.</w:t>
      </w:r>
    </w:p>
    <w:sectPr w:rsidR="00C65198" w:rsidRPr="00AF1FB7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5054"/>
    <w:rsid w:val="000066C6"/>
    <w:rsid w:val="00013BB8"/>
    <w:rsid w:val="00022C58"/>
    <w:rsid w:val="0002570D"/>
    <w:rsid w:val="000314E6"/>
    <w:rsid w:val="00034616"/>
    <w:rsid w:val="000356B1"/>
    <w:rsid w:val="00045449"/>
    <w:rsid w:val="00051901"/>
    <w:rsid w:val="00052AE6"/>
    <w:rsid w:val="0006063C"/>
    <w:rsid w:val="000D289A"/>
    <w:rsid w:val="000D3BC6"/>
    <w:rsid w:val="000D6B59"/>
    <w:rsid w:val="000E0491"/>
    <w:rsid w:val="000E3873"/>
    <w:rsid w:val="000F42BB"/>
    <w:rsid w:val="00103AE7"/>
    <w:rsid w:val="0011062B"/>
    <w:rsid w:val="00127A94"/>
    <w:rsid w:val="0015074B"/>
    <w:rsid w:val="00194EAD"/>
    <w:rsid w:val="001A1ED6"/>
    <w:rsid w:val="001A7948"/>
    <w:rsid w:val="001A7AD9"/>
    <w:rsid w:val="0028436C"/>
    <w:rsid w:val="00290626"/>
    <w:rsid w:val="00294B7F"/>
    <w:rsid w:val="0029639D"/>
    <w:rsid w:val="002A324C"/>
    <w:rsid w:val="002D21B0"/>
    <w:rsid w:val="002F3280"/>
    <w:rsid w:val="003073ED"/>
    <w:rsid w:val="00326F90"/>
    <w:rsid w:val="00347AB6"/>
    <w:rsid w:val="00365436"/>
    <w:rsid w:val="003727C0"/>
    <w:rsid w:val="00397744"/>
    <w:rsid w:val="003B2C27"/>
    <w:rsid w:val="003E1E0E"/>
    <w:rsid w:val="003E3A09"/>
    <w:rsid w:val="003F6C0E"/>
    <w:rsid w:val="00405484"/>
    <w:rsid w:val="00416C3C"/>
    <w:rsid w:val="00426579"/>
    <w:rsid w:val="00432730"/>
    <w:rsid w:val="00454C30"/>
    <w:rsid w:val="00476358"/>
    <w:rsid w:val="0048113E"/>
    <w:rsid w:val="0048208F"/>
    <w:rsid w:val="004918FD"/>
    <w:rsid w:val="0049484A"/>
    <w:rsid w:val="004A5BB2"/>
    <w:rsid w:val="004B21B3"/>
    <w:rsid w:val="004E0F3F"/>
    <w:rsid w:val="004E37FE"/>
    <w:rsid w:val="00510839"/>
    <w:rsid w:val="0051734F"/>
    <w:rsid w:val="00533195"/>
    <w:rsid w:val="00543181"/>
    <w:rsid w:val="00565F24"/>
    <w:rsid w:val="0058632B"/>
    <w:rsid w:val="005B54BB"/>
    <w:rsid w:val="005E2197"/>
    <w:rsid w:val="005F54FE"/>
    <w:rsid w:val="005F6AA6"/>
    <w:rsid w:val="00610675"/>
    <w:rsid w:val="006142C5"/>
    <w:rsid w:val="00664412"/>
    <w:rsid w:val="0068316F"/>
    <w:rsid w:val="006843C0"/>
    <w:rsid w:val="006A66C2"/>
    <w:rsid w:val="006B1DD0"/>
    <w:rsid w:val="006C44E4"/>
    <w:rsid w:val="00734B22"/>
    <w:rsid w:val="00735133"/>
    <w:rsid w:val="0076619A"/>
    <w:rsid w:val="00790142"/>
    <w:rsid w:val="007A1AA9"/>
    <w:rsid w:val="007A2194"/>
    <w:rsid w:val="007A6542"/>
    <w:rsid w:val="007A7503"/>
    <w:rsid w:val="007B33F0"/>
    <w:rsid w:val="008152B4"/>
    <w:rsid w:val="008412A3"/>
    <w:rsid w:val="00854C0C"/>
    <w:rsid w:val="008904DD"/>
    <w:rsid w:val="00890CC0"/>
    <w:rsid w:val="008941C3"/>
    <w:rsid w:val="008C6E16"/>
    <w:rsid w:val="008D00DA"/>
    <w:rsid w:val="008D1DA3"/>
    <w:rsid w:val="008F032F"/>
    <w:rsid w:val="00902872"/>
    <w:rsid w:val="00917084"/>
    <w:rsid w:val="009233C2"/>
    <w:rsid w:val="009476AA"/>
    <w:rsid w:val="00955D1B"/>
    <w:rsid w:val="0097623A"/>
    <w:rsid w:val="00986762"/>
    <w:rsid w:val="009A2D8B"/>
    <w:rsid w:val="009B321A"/>
    <w:rsid w:val="009D3DDC"/>
    <w:rsid w:val="009E0856"/>
    <w:rsid w:val="009E0B00"/>
    <w:rsid w:val="00A016BF"/>
    <w:rsid w:val="00A11EB3"/>
    <w:rsid w:val="00A70997"/>
    <w:rsid w:val="00A83EB2"/>
    <w:rsid w:val="00AA1D8D"/>
    <w:rsid w:val="00AC14F4"/>
    <w:rsid w:val="00AC5587"/>
    <w:rsid w:val="00AD078B"/>
    <w:rsid w:val="00AE68B8"/>
    <w:rsid w:val="00AF1FB7"/>
    <w:rsid w:val="00AF4EC1"/>
    <w:rsid w:val="00B13CD5"/>
    <w:rsid w:val="00B42F8C"/>
    <w:rsid w:val="00B47730"/>
    <w:rsid w:val="00B47A92"/>
    <w:rsid w:val="00B53688"/>
    <w:rsid w:val="00B554EA"/>
    <w:rsid w:val="00B71A7C"/>
    <w:rsid w:val="00BE7A33"/>
    <w:rsid w:val="00C401C5"/>
    <w:rsid w:val="00C65198"/>
    <w:rsid w:val="00C91547"/>
    <w:rsid w:val="00CB0664"/>
    <w:rsid w:val="00CE306E"/>
    <w:rsid w:val="00CF0DED"/>
    <w:rsid w:val="00D10A95"/>
    <w:rsid w:val="00D15C1D"/>
    <w:rsid w:val="00D22C40"/>
    <w:rsid w:val="00D264DC"/>
    <w:rsid w:val="00D54C26"/>
    <w:rsid w:val="00D625F5"/>
    <w:rsid w:val="00D7373A"/>
    <w:rsid w:val="00DA4314"/>
    <w:rsid w:val="00DA5F69"/>
    <w:rsid w:val="00DB4FAB"/>
    <w:rsid w:val="00DF7C15"/>
    <w:rsid w:val="00E30268"/>
    <w:rsid w:val="00E45200"/>
    <w:rsid w:val="00E7781F"/>
    <w:rsid w:val="00E82C11"/>
    <w:rsid w:val="00E8744C"/>
    <w:rsid w:val="00E979DB"/>
    <w:rsid w:val="00EF15D7"/>
    <w:rsid w:val="00F04DC3"/>
    <w:rsid w:val="00F064FF"/>
    <w:rsid w:val="00F46693"/>
    <w:rsid w:val="00F7680D"/>
    <w:rsid w:val="00F83A59"/>
    <w:rsid w:val="00F85565"/>
    <w:rsid w:val="00FC693F"/>
    <w:rsid w:val="00FE24D4"/>
    <w:rsid w:val="00FE39FF"/>
    <w:rsid w:val="00FF4C9C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48B543"/>
  <w14:defaultImageDpi w14:val="300"/>
  <w15:docId w15:val="{0666FA37-F4D4-4D39-A1C0-A0CC8F2F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Основной текст Знак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Текст макроса Знак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1"/>
    <w:next w:val="a1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Strong"/>
    <w:basedOn w:val="a2"/>
    <w:uiPriority w:val="22"/>
    <w:qFormat/>
    <w:rsid w:val="00FC693F"/>
    <w:rPr>
      <w:b/>
      <w:bCs/>
    </w:rPr>
  </w:style>
  <w:style w:type="character" w:styleId="af3">
    <w:name w:val="Emphasis"/>
    <w:basedOn w:val="a2"/>
    <w:uiPriority w:val="20"/>
    <w:qFormat/>
    <w:rsid w:val="00FC693F"/>
    <w:rPr>
      <w:i/>
      <w:iCs/>
    </w:rPr>
  </w:style>
  <w:style w:type="paragraph" w:styleId="af4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Выделенная цитата Знак"/>
    <w:basedOn w:val="a2"/>
    <w:link w:val="af4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7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8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9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a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b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1">
    <w:name w:val="Normal1"/>
    <w:rPr>
      <w:rFonts w:ascii="Times New Roman" w:hAnsi="Times New Roman"/>
      <w:b/>
      <w:caps/>
      <w:sz w:val="28"/>
    </w:rPr>
  </w:style>
  <w:style w:type="paragraph" w:customStyle="1" w:styleId="Normal3">
    <w:name w:val="Normal3"/>
    <w:rPr>
      <w:rFonts w:ascii="Times New Roman" w:hAnsi="Times New Roman"/>
      <w:sz w:val="28"/>
    </w:rPr>
  </w:style>
  <w:style w:type="paragraph" w:customStyle="1" w:styleId="aff4">
    <w:rPr>
      <w:rFonts w:ascii="Times New Roman" w:hAnsi="Times New Roman"/>
      <w:sz w:val="28"/>
    </w:rPr>
  </w:style>
  <w:style w:type="paragraph" w:customStyle="1" w:styleId="Normal4">
    <w:name w:val="Normal4"/>
    <w:rPr>
      <w:rFonts w:ascii="Times New Roman" w:hAnsi="Times New Roman"/>
      <w:sz w:val="28"/>
    </w:rPr>
  </w:style>
  <w:style w:type="paragraph" w:customStyle="1" w:styleId="Normal5">
    <w:name w:val="Normal5"/>
    <w:rPr>
      <w:rFonts w:ascii="Times New Roman" w:hAnsi="Times New Roman"/>
      <w:b/>
      <w:caps/>
      <w:sz w:val="28"/>
    </w:rPr>
  </w:style>
  <w:style w:type="paragraph" w:customStyle="1" w:styleId="Normal6">
    <w:name w:val="Normal6"/>
    <w:rPr>
      <w:rFonts w:ascii="Times New Roman" w:hAnsi="Times New Roman"/>
      <w:sz w:val="28"/>
    </w:rPr>
  </w:style>
  <w:style w:type="paragraph" w:customStyle="1" w:styleId="Normal8">
    <w:name w:val="Normal8"/>
    <w:rPr>
      <w:rFonts w:ascii="Times New Roman" w:hAnsi="Times New Roman"/>
      <w:b/>
      <w:sz w:val="28"/>
    </w:rPr>
  </w:style>
  <w:style w:type="paragraph" w:customStyle="1" w:styleId="Normal0b1001">
    <w:name w:val="Normal0b1001"/>
    <w:rPr>
      <w:rFonts w:ascii="Times New Roman" w:hAnsi="Times New Roman"/>
      <w:sz w:val="28"/>
    </w:rPr>
  </w:style>
  <w:style w:type="paragraph" w:customStyle="1" w:styleId="Normal0b1010">
    <w:name w:val="Normal0b1010"/>
    <w:rPr>
      <w:rFonts w:ascii="Times New Roman" w:hAnsi="Times New Roman"/>
      <w:sz w:val="28"/>
    </w:rPr>
  </w:style>
  <w:style w:type="paragraph" w:customStyle="1" w:styleId="Normal0b1011">
    <w:name w:val="Normal0b1011"/>
    <w:rPr>
      <w:rFonts w:ascii="Times New Roman" w:hAnsi="Times New Roman"/>
      <w:sz w:val="28"/>
    </w:rPr>
  </w:style>
  <w:style w:type="character" w:styleId="aff5">
    <w:name w:val="Hyperlink"/>
    <w:basedOn w:val="a2"/>
    <w:uiPriority w:val="99"/>
    <w:unhideWhenUsed/>
    <w:rsid w:val="004820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portlab.com/docs/reportlab-userguide.pdf" TargetMode="External"/><Relationship Id="rId13" Type="http://schemas.openxmlformats.org/officeDocument/2006/relationships/hyperlink" Target="https://blogs.harvard.edu/rprasad/2014/06/16/reading-excel-with-python-xlrd/" TargetMode="External"/><Relationship Id="rId18" Type="http://schemas.openxmlformats.org/officeDocument/2006/relationships/hyperlink" Target="https://media.readthedocs.org/pdf/python-docx/latest/python-docx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pythonforbeginners.com/mechanize/browsing-in-python-with-mechanize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openpyxl.readthedocs.io/en/stable/)/" TargetMode="External"/><Relationship Id="rId17" Type="http://schemas.openxmlformats.org/officeDocument/2006/relationships/hyperlink" Target="https://pypi.org/project/unotool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dia.readthedocs.org/pdf/pyexcelerator/latest/pyexcelerator.pdf" TargetMode="External"/><Relationship Id="rId20" Type="http://schemas.openxmlformats.org/officeDocument/2006/relationships/hyperlink" Target="https://docs.python.org/3.8/howto/urllib2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rac-hacks.org/raw-attachment/wiki/TracWikiPrintPlugin/pisa-en.pd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edia.readthedocs.org/pdf/xlutils/stable/xlutils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ythonhosted.org/PyPDF2/" TargetMode="External"/><Relationship Id="rId19" Type="http://schemas.openxmlformats.org/officeDocument/2006/relationships/hyperlink" Target="https://doc.scrapy.org/en/latest/intro/tutori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lsina.me/static/manual.pdf" TargetMode="External"/><Relationship Id="rId14" Type="http://schemas.openxmlformats.org/officeDocument/2006/relationships/hyperlink" Target="https://www.blog.pythonlibrary.org/2014/03/24/creating-microsoft-excel-spreadsheets-with-python-and-xlwt/" TargetMode="External"/><Relationship Id="rId22" Type="http://schemas.openxmlformats.org/officeDocument/2006/relationships/hyperlink" Target="https://www.crummy.com/software/BeautifulSoup/bs4/do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C39429-9893-4276-A3BC-16A92F1C3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1258</Words>
  <Characters>7175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Пользователь Windows</cp:lastModifiedBy>
  <cp:revision>149</cp:revision>
  <dcterms:created xsi:type="dcterms:W3CDTF">2018-04-22T11:43:00Z</dcterms:created>
  <dcterms:modified xsi:type="dcterms:W3CDTF">2018-04-23T16:23:00Z</dcterms:modified>
  <cp:category/>
</cp:coreProperties>
</file>