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AF" w:rsidRPr="00F67658" w:rsidRDefault="00F3615F">
      <w:pPr>
        <w:pStyle w:val="Normal1"/>
        <w:keepLines/>
        <w:widowControl w:val="0"/>
        <w:spacing w:after="0" w:line="240" w:lineRule="auto"/>
        <w:jc w:val="right"/>
        <w:rPr>
          <w:lang w:val="ru-RU"/>
        </w:rPr>
      </w:pPr>
      <w:r w:rsidRPr="00F67658">
        <w:rPr>
          <w:lang w:val="ru-RU"/>
        </w:rPr>
        <w:t>Оспанова А. Б., Уалиханов Г. С.</w:t>
      </w:r>
      <w:r w:rsidR="00D906EE">
        <w:rPr>
          <w:lang w:val="ru-RU"/>
        </w:rPr>
        <w:t>, Жаркимбекова А. Т.</w:t>
      </w:r>
    </w:p>
    <w:p w:rsidR="001B42AF" w:rsidRPr="00F67658" w:rsidRDefault="00F3615F">
      <w:pPr>
        <w:pStyle w:val="Normal3"/>
        <w:keepLines/>
        <w:widowControl w:val="0"/>
        <w:spacing w:after="0" w:line="240" w:lineRule="auto"/>
        <w:jc w:val="right"/>
        <w:rPr>
          <w:lang w:val="ru-RU"/>
        </w:rPr>
      </w:pPr>
      <w:r w:rsidRPr="00F67658">
        <w:rPr>
          <w:lang w:val="ru-RU"/>
        </w:rPr>
        <w:t>Евразийский национальный университет им. Л. Н. Гумилева, г. Астана</w:t>
      </w:r>
    </w:p>
    <w:p w:rsidR="001B42AF" w:rsidRPr="00D906EE" w:rsidRDefault="00F3615F">
      <w:pPr>
        <w:pStyle w:val="aff4"/>
        <w:keepLines/>
        <w:widowControl w:val="0"/>
        <w:spacing w:after="0" w:line="240" w:lineRule="auto"/>
        <w:jc w:val="right"/>
        <w:rPr>
          <w:lang w:val="ru-RU"/>
        </w:rPr>
      </w:pPr>
      <w:r>
        <w:t>o</w:t>
      </w:r>
      <w:r w:rsidRPr="00F67658">
        <w:rPr>
          <w:lang w:val="ru-RU"/>
        </w:rPr>
        <w:t>.</w:t>
      </w:r>
      <w:r>
        <w:t>ademi</w:t>
      </w:r>
      <w:r w:rsidRPr="00F67658">
        <w:rPr>
          <w:lang w:val="ru-RU"/>
        </w:rPr>
        <w:t>111@</w:t>
      </w:r>
      <w:r>
        <w:t>gmail</w:t>
      </w:r>
      <w:r w:rsidR="00470C87">
        <w:rPr>
          <w:lang w:val="ru-RU"/>
        </w:rPr>
        <w:t>.</w:t>
      </w:r>
      <w:r w:rsidR="00470C87">
        <w:t>com</w:t>
      </w:r>
      <w:r w:rsidRPr="00D906EE">
        <w:rPr>
          <w:lang w:val="ru-RU"/>
        </w:rPr>
        <w:t xml:space="preserve">, </w:t>
      </w:r>
      <w:hyperlink r:id="rId6" w:history="1">
        <w:r w:rsidR="00D906EE" w:rsidRPr="00D906EE">
          <w:t>vip</w:t>
        </w:r>
        <w:r w:rsidR="00D906EE" w:rsidRPr="00D906EE">
          <w:rPr>
            <w:lang w:val="ru-RU"/>
          </w:rPr>
          <w:t>.</w:t>
        </w:r>
        <w:r w:rsidR="00D906EE" w:rsidRPr="00D906EE">
          <w:t>galimkhan</w:t>
        </w:r>
        <w:r w:rsidR="00D906EE" w:rsidRPr="00D906EE">
          <w:rPr>
            <w:lang w:val="ru-RU"/>
          </w:rPr>
          <w:t>@</w:t>
        </w:r>
        <w:r w:rsidR="00D906EE" w:rsidRPr="00D906EE">
          <w:t>mail</w:t>
        </w:r>
        <w:r w:rsidR="00D906EE" w:rsidRPr="00D906EE">
          <w:rPr>
            <w:lang w:val="ru-RU"/>
          </w:rPr>
          <w:t>.</w:t>
        </w:r>
        <w:r w:rsidR="00D906EE" w:rsidRPr="00D906EE">
          <w:t>ru</w:t>
        </w:r>
      </w:hyperlink>
      <w:r w:rsidR="00D906EE" w:rsidRPr="00D906EE">
        <w:rPr>
          <w:lang w:val="ru-RU"/>
        </w:rPr>
        <w:t xml:space="preserve">, </w:t>
      </w:r>
      <w:r w:rsidR="00D906EE" w:rsidRPr="00D906EE">
        <w:t>aighan</w:t>
      </w:r>
      <w:r w:rsidR="00D906EE" w:rsidRPr="00D906EE">
        <w:rPr>
          <w:lang w:val="ru-RU"/>
        </w:rPr>
        <w:t>@</w:t>
      </w:r>
      <w:r w:rsidR="00D906EE" w:rsidRPr="00D906EE">
        <w:t>mail</w:t>
      </w:r>
      <w:r w:rsidR="00D906EE" w:rsidRPr="00D906EE">
        <w:rPr>
          <w:lang w:val="ru-RU"/>
        </w:rPr>
        <w:t>.</w:t>
      </w:r>
      <w:r w:rsidR="00D906EE" w:rsidRPr="00D906EE">
        <w:t>ru</w:t>
      </w:r>
    </w:p>
    <w:p w:rsidR="001B42AF" w:rsidRPr="00F67658" w:rsidRDefault="001B42AF">
      <w:pPr>
        <w:pStyle w:val="Normal4"/>
        <w:keepLines/>
        <w:widowControl w:val="0"/>
        <w:spacing w:after="0" w:line="240" w:lineRule="auto"/>
        <w:jc w:val="right"/>
        <w:rPr>
          <w:lang w:val="ru-RU"/>
        </w:rPr>
      </w:pPr>
    </w:p>
    <w:p w:rsidR="001B42AF" w:rsidRPr="00F67658" w:rsidRDefault="00F3615F">
      <w:pPr>
        <w:pStyle w:val="Normal5"/>
        <w:keepLines/>
        <w:widowControl w:val="0"/>
        <w:spacing w:after="0" w:line="240" w:lineRule="auto"/>
        <w:jc w:val="center"/>
        <w:rPr>
          <w:lang w:val="ru-RU"/>
        </w:rPr>
      </w:pPr>
      <w:r w:rsidRPr="00F67658">
        <w:rPr>
          <w:lang w:val="ru-RU"/>
        </w:rPr>
        <w:t xml:space="preserve">Управление утилитами </w:t>
      </w:r>
      <w:r>
        <w:t>Kali</w:t>
      </w:r>
      <w:r w:rsidR="00A25EAD">
        <w:t xml:space="preserve"> </w:t>
      </w:r>
      <w:r>
        <w:t>Linux</w:t>
      </w:r>
    </w:p>
    <w:p w:rsidR="001B42AF" w:rsidRPr="00F67658" w:rsidRDefault="001B42AF">
      <w:pPr>
        <w:pStyle w:val="Normal6"/>
        <w:keepLines/>
        <w:widowControl w:val="0"/>
        <w:spacing w:after="0" w:line="240" w:lineRule="auto"/>
        <w:jc w:val="right"/>
        <w:rPr>
          <w:lang w:val="ru-RU"/>
        </w:rPr>
      </w:pPr>
    </w:p>
    <w:p w:rsidR="00F67658" w:rsidRPr="004B7DA1" w:rsidRDefault="00F67658" w:rsidP="00F67658">
      <w:pPr>
        <w:pStyle w:val="Normal6"/>
        <w:keepLines/>
        <w:widowControl w:val="0"/>
        <w:spacing w:after="0" w:line="240" w:lineRule="auto"/>
        <w:ind w:firstLine="720"/>
        <w:jc w:val="both"/>
        <w:rPr>
          <w:i/>
          <w:lang w:val="ru-RU"/>
        </w:rPr>
      </w:pPr>
      <w:r w:rsidRPr="004B7DA1">
        <w:rPr>
          <w:i/>
          <w:lang w:val="ru-RU"/>
        </w:rPr>
        <w:t xml:space="preserve">В работе исследован </w:t>
      </w:r>
      <w:r w:rsidR="00F3615F" w:rsidRPr="004B7DA1">
        <w:rPr>
          <w:i/>
          <w:lang w:val="ru-RU"/>
        </w:rPr>
        <w:t>кросспла</w:t>
      </w:r>
      <w:r w:rsidR="00F16728" w:rsidRPr="004B7DA1">
        <w:rPr>
          <w:i/>
          <w:lang w:val="ru-RU"/>
        </w:rPr>
        <w:t xml:space="preserve">тформенный </w:t>
      </w:r>
      <w:r w:rsidRPr="004B7DA1">
        <w:rPr>
          <w:i/>
          <w:lang w:val="ru-RU"/>
        </w:rPr>
        <w:t xml:space="preserve">инструментарий разработки приложений с графическим интерфейсом пользователя для операционной системы </w:t>
      </w:r>
      <w:r w:rsidRPr="004B7DA1">
        <w:rPr>
          <w:i/>
        </w:rPr>
        <w:t>Kali</w:t>
      </w:r>
      <w:r w:rsidR="00942BFA">
        <w:rPr>
          <w:i/>
          <w:lang w:val="ru-RU"/>
        </w:rPr>
        <w:t xml:space="preserve"> </w:t>
      </w:r>
      <w:r w:rsidRPr="004B7DA1">
        <w:rPr>
          <w:i/>
        </w:rPr>
        <w:t>Linux</w:t>
      </w:r>
      <w:r w:rsidRPr="004B7DA1">
        <w:rPr>
          <w:i/>
          <w:lang w:val="ru-RU"/>
        </w:rPr>
        <w:t xml:space="preserve">. С помощью библиотеки </w:t>
      </w:r>
      <w:r w:rsidRPr="004B7DA1">
        <w:rPr>
          <w:i/>
        </w:rPr>
        <w:t>Qt</w:t>
      </w:r>
      <w:r w:rsidR="000C7EA9" w:rsidRPr="004B7DA1">
        <w:rPr>
          <w:i/>
          <w:lang w:val="ru-RU"/>
        </w:rPr>
        <w:t xml:space="preserve"> </w:t>
      </w:r>
      <w:r w:rsidRPr="004B7DA1">
        <w:rPr>
          <w:i/>
          <w:lang w:val="ru-RU"/>
        </w:rPr>
        <w:t xml:space="preserve">и пакета </w:t>
      </w:r>
      <w:r w:rsidRPr="004B7DA1">
        <w:rPr>
          <w:i/>
        </w:rPr>
        <w:t>PyQt</w:t>
      </w:r>
      <w:r w:rsidRPr="004B7DA1">
        <w:rPr>
          <w:i/>
          <w:lang w:val="ru-RU"/>
        </w:rPr>
        <w:t xml:space="preserve"> для </w:t>
      </w:r>
      <w:r w:rsidRPr="004B7DA1">
        <w:rPr>
          <w:i/>
        </w:rPr>
        <w:t>Python</w:t>
      </w:r>
      <w:r w:rsidR="00E5439D" w:rsidRPr="004B7DA1">
        <w:rPr>
          <w:i/>
          <w:lang w:val="ru-RU"/>
        </w:rPr>
        <w:t xml:space="preserve"> </w:t>
      </w:r>
      <w:r w:rsidRPr="004B7DA1">
        <w:rPr>
          <w:i/>
          <w:lang w:val="ru-RU"/>
        </w:rPr>
        <w:t xml:space="preserve">выполнена графическая </w:t>
      </w:r>
      <w:r w:rsidR="00F16728" w:rsidRPr="004B7DA1">
        <w:rPr>
          <w:i/>
          <w:lang w:val="ru-RU"/>
        </w:rPr>
        <w:t xml:space="preserve">программа, реализующая функциональные возможности некоторых утилит дистрибутива </w:t>
      </w:r>
      <w:r w:rsidR="00F16728" w:rsidRPr="004B7DA1">
        <w:rPr>
          <w:i/>
        </w:rPr>
        <w:t>Kali</w:t>
      </w:r>
      <w:r w:rsidR="00E5439D" w:rsidRPr="004B7DA1">
        <w:rPr>
          <w:i/>
          <w:lang w:val="ru-RU"/>
        </w:rPr>
        <w:t xml:space="preserve"> </w:t>
      </w:r>
      <w:r w:rsidR="00F16728" w:rsidRPr="004B7DA1">
        <w:rPr>
          <w:i/>
        </w:rPr>
        <w:t>Linux</w:t>
      </w:r>
      <w:r w:rsidR="000C7EA9" w:rsidRPr="004B7DA1">
        <w:rPr>
          <w:i/>
          <w:lang w:val="ru-RU"/>
        </w:rPr>
        <w:t xml:space="preserve"> </w:t>
      </w:r>
      <w:r w:rsidR="00F16728" w:rsidRPr="004B7DA1">
        <w:rPr>
          <w:i/>
          <w:lang w:val="ru-RU"/>
        </w:rPr>
        <w:t>с обработкой результатов.</w:t>
      </w:r>
    </w:p>
    <w:p w:rsidR="00F16728" w:rsidRDefault="00F16728" w:rsidP="00656823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Пакет </w:t>
      </w:r>
      <w:r>
        <w:t>PyQt</w:t>
      </w:r>
      <w:r w:rsidR="00C568BA" w:rsidRPr="00C568BA">
        <w:rPr>
          <w:lang w:val="ru-RU"/>
        </w:rPr>
        <w:t xml:space="preserve"> ([1])</w:t>
      </w:r>
      <w:r w:rsidR="00E5439D" w:rsidRPr="00E5439D">
        <w:rPr>
          <w:lang w:val="ru-RU"/>
        </w:rPr>
        <w:t xml:space="preserve"> </w:t>
      </w:r>
      <w:r>
        <w:rPr>
          <w:lang w:val="ru-RU"/>
        </w:rPr>
        <w:t xml:space="preserve">для популярного скриптового языка </w:t>
      </w:r>
      <w:r>
        <w:t>Python</w:t>
      </w:r>
      <w:r>
        <w:rPr>
          <w:lang w:val="ru-RU"/>
        </w:rPr>
        <w:t xml:space="preserve"> позволяет использовать </w:t>
      </w:r>
      <w:r w:rsidR="000C7EA9">
        <w:rPr>
          <w:lang w:val="ru-RU"/>
        </w:rPr>
        <w:t>практически все</w:t>
      </w:r>
      <w:r w:rsidR="006A78F7">
        <w:rPr>
          <w:lang w:val="ru-RU"/>
        </w:rPr>
        <w:t xml:space="preserve"> широкие возможности библиотеки </w:t>
      </w:r>
      <w:r w:rsidR="006A78F7">
        <w:t>Qt</w:t>
      </w:r>
      <w:r w:rsidR="00C568BA" w:rsidRPr="00C568BA">
        <w:rPr>
          <w:lang w:val="ru-RU"/>
        </w:rPr>
        <w:t xml:space="preserve"> ([2])</w:t>
      </w:r>
      <w:r w:rsidR="002C628F">
        <w:rPr>
          <w:lang w:val="ru-RU"/>
        </w:rPr>
        <w:t xml:space="preserve">, а также вместе с ним доступна среда </w:t>
      </w:r>
      <w:r w:rsidR="002C628F">
        <w:t>Qt</w:t>
      </w:r>
      <w:r w:rsidR="002C628F">
        <w:rPr>
          <w:lang w:val="ru-RU"/>
        </w:rPr>
        <w:t> </w:t>
      </w:r>
      <w:r w:rsidR="002C628F">
        <w:t>Designer</w:t>
      </w:r>
      <w:r w:rsidR="002C628F" w:rsidRPr="002C628F">
        <w:rPr>
          <w:lang w:val="ru-RU"/>
        </w:rPr>
        <w:t xml:space="preserve">. </w:t>
      </w:r>
      <w:r w:rsidR="002C628F">
        <w:rPr>
          <w:lang w:val="ru-RU"/>
        </w:rPr>
        <w:t>За счет относительной легкости использования</w:t>
      </w:r>
      <w:r w:rsidR="0010751B">
        <w:rPr>
          <w:lang w:val="ru-RU"/>
        </w:rPr>
        <w:t xml:space="preserve">, применимости в различных сферах программирования </w:t>
      </w:r>
      <w:r w:rsidR="002C628F">
        <w:rPr>
          <w:lang w:val="ru-RU"/>
        </w:rPr>
        <w:t xml:space="preserve">и имеющегося большого количества качественных и доступных обучающих материалов связка </w:t>
      </w:r>
      <w:r w:rsidR="002C628F">
        <w:t>Qt</w:t>
      </w:r>
      <w:r w:rsidR="002C628F" w:rsidRPr="002C628F">
        <w:rPr>
          <w:lang w:val="ru-RU"/>
        </w:rPr>
        <w:t>+</w:t>
      </w:r>
      <w:r w:rsidR="002C628F">
        <w:t>Py</w:t>
      </w:r>
      <w:r w:rsidR="000762FB">
        <w:t>thon</w:t>
      </w:r>
      <w:r w:rsidR="000762FB" w:rsidRPr="000762FB">
        <w:rPr>
          <w:lang w:val="ru-RU"/>
        </w:rPr>
        <w:t xml:space="preserve"> (</w:t>
      </w:r>
      <w:r w:rsidR="000762FB">
        <w:t>Py</w:t>
      </w:r>
      <w:r w:rsidR="002C628F">
        <w:t>Qt</w:t>
      </w:r>
      <w:r w:rsidR="000762FB" w:rsidRPr="00656823">
        <w:rPr>
          <w:lang w:val="ru-RU"/>
        </w:rPr>
        <w:t>)</w:t>
      </w:r>
      <w:r w:rsidR="002C628F">
        <w:rPr>
          <w:lang w:val="ru-RU"/>
        </w:rPr>
        <w:t>, также обеспечивающая кроссплатформенность получаемых приложений,</w:t>
      </w:r>
      <w:r w:rsidR="002C628F" w:rsidRPr="002C628F">
        <w:rPr>
          <w:lang w:val="ru-RU"/>
        </w:rPr>
        <w:t xml:space="preserve"> </w:t>
      </w:r>
      <w:r w:rsidR="002C628F">
        <w:rPr>
          <w:lang w:val="ru-RU"/>
        </w:rPr>
        <w:t>достаточно популярна среди разработчиков</w:t>
      </w:r>
      <w:r w:rsidR="003C7E46">
        <w:rPr>
          <w:lang w:val="ru-RU"/>
        </w:rPr>
        <w:t>.</w:t>
      </w:r>
      <w:r w:rsidR="002C628F">
        <w:rPr>
          <w:lang w:val="ru-RU"/>
        </w:rPr>
        <w:t xml:space="preserve"> </w:t>
      </w:r>
      <w:r w:rsidR="00896C1B">
        <w:rPr>
          <w:lang w:val="ru-RU"/>
        </w:rPr>
        <w:t xml:space="preserve">Отметим, что </w:t>
      </w:r>
      <w:r w:rsidR="00360A1D">
        <w:rPr>
          <w:lang w:val="ru-RU"/>
        </w:rPr>
        <w:t>прил</w:t>
      </w:r>
      <w:r w:rsidR="00392489">
        <w:rPr>
          <w:lang w:val="ru-RU"/>
        </w:rPr>
        <w:t>о</w:t>
      </w:r>
      <w:r w:rsidR="00360A1D">
        <w:rPr>
          <w:lang w:val="ru-RU"/>
        </w:rPr>
        <w:t>жения работаю</w:t>
      </w:r>
      <w:r w:rsidR="00360A1D" w:rsidRPr="00360A1D">
        <w:rPr>
          <w:lang w:val="ru-RU"/>
        </w:rPr>
        <w:t>т на все</w:t>
      </w:r>
      <w:r w:rsidR="00360A1D">
        <w:rPr>
          <w:lang w:val="ru-RU"/>
        </w:rPr>
        <w:t>х платформах, поддерживаемых Qt</w:t>
      </w:r>
      <w:r w:rsidR="00360A1D" w:rsidRPr="00360A1D">
        <w:rPr>
          <w:lang w:val="ru-RU"/>
        </w:rPr>
        <w:t xml:space="preserve"> </w:t>
      </w:r>
      <w:r w:rsidR="00360A1D">
        <w:rPr>
          <w:lang w:val="ru-RU"/>
        </w:rPr>
        <w:t>(</w:t>
      </w:r>
      <w:r w:rsidR="00360A1D" w:rsidRPr="00360A1D">
        <w:rPr>
          <w:lang w:val="ru-RU"/>
        </w:rPr>
        <w:t>Linux</w:t>
      </w:r>
      <w:r w:rsidR="00360A1D">
        <w:rPr>
          <w:lang w:val="ru-RU"/>
        </w:rPr>
        <w:t xml:space="preserve"> и другие UNIX-подобные ОС, Mac </w:t>
      </w:r>
      <w:r w:rsidR="00360A1D" w:rsidRPr="00360A1D">
        <w:rPr>
          <w:lang w:val="ru-RU"/>
        </w:rPr>
        <w:t>OS</w:t>
      </w:r>
      <w:r w:rsidR="00360A1D">
        <w:rPr>
          <w:lang w:val="ru-RU"/>
        </w:rPr>
        <w:t> </w:t>
      </w:r>
      <w:r w:rsidR="00360A1D" w:rsidRPr="00360A1D">
        <w:rPr>
          <w:lang w:val="ru-RU"/>
        </w:rPr>
        <w:t>X и Windows</w:t>
      </w:r>
      <w:r w:rsidR="00655146">
        <w:rPr>
          <w:lang w:val="ru-RU"/>
        </w:rPr>
        <w:t>)</w:t>
      </w:r>
      <w:r w:rsidR="00360A1D" w:rsidRPr="00360A1D">
        <w:rPr>
          <w:lang w:val="ru-RU"/>
        </w:rPr>
        <w:t>.</w:t>
      </w:r>
      <w:r w:rsidR="00C07756">
        <w:rPr>
          <w:lang w:val="ru-RU"/>
        </w:rPr>
        <w:t xml:space="preserve"> С</w:t>
      </w:r>
      <w:r w:rsidR="00896C1B">
        <w:rPr>
          <w:lang w:val="ru-RU"/>
        </w:rPr>
        <w:t xml:space="preserve">уществует две </w:t>
      </w:r>
      <w:r w:rsidR="00896C1B" w:rsidRPr="00896C1B">
        <w:rPr>
          <w:lang w:val="ru-RU"/>
        </w:rPr>
        <w:t>версии</w:t>
      </w:r>
      <w:r w:rsidR="00896C1B">
        <w:rPr>
          <w:lang w:val="ru-RU"/>
        </w:rPr>
        <w:t xml:space="preserve"> библиотеки </w:t>
      </w:r>
      <w:r w:rsidR="00896C1B">
        <w:t>PyQt</w:t>
      </w:r>
      <w:r w:rsidR="00896C1B">
        <w:rPr>
          <w:lang w:val="ru-RU"/>
        </w:rPr>
        <w:t>: PyQt5, поддерживающая Qt 5, и PyQt4, совместимая с Qt </w:t>
      </w:r>
      <w:r w:rsidR="00896C1B" w:rsidRPr="00896C1B">
        <w:rPr>
          <w:lang w:val="ru-RU"/>
        </w:rPr>
        <w:t>4</w:t>
      </w:r>
      <w:r w:rsidR="00896C1B">
        <w:rPr>
          <w:lang w:val="ru-RU"/>
        </w:rPr>
        <w:t xml:space="preserve">; </w:t>
      </w:r>
      <w:r w:rsidR="00DE73FB">
        <w:rPr>
          <w:lang w:val="ru-RU"/>
        </w:rPr>
        <w:t xml:space="preserve">обе версии поддерживают </w:t>
      </w:r>
      <w:r w:rsidR="00DE73FB">
        <w:t>Python </w:t>
      </w:r>
      <w:r w:rsidR="00DE73FB" w:rsidRPr="00DE73FB">
        <w:rPr>
          <w:lang w:val="ru-RU"/>
        </w:rPr>
        <w:t>2.</w:t>
      </w:r>
      <w:r w:rsidR="00DE73FB">
        <w:t>x</w:t>
      </w:r>
      <w:r w:rsidR="00DE73FB" w:rsidRPr="00DE73FB">
        <w:rPr>
          <w:lang w:val="ru-RU"/>
        </w:rPr>
        <w:t xml:space="preserve"> </w:t>
      </w:r>
      <w:r w:rsidR="00F22DF5">
        <w:rPr>
          <w:lang w:val="ru-RU"/>
        </w:rPr>
        <w:t xml:space="preserve">и </w:t>
      </w:r>
      <w:r w:rsidR="00DE73FB">
        <w:t>Python </w:t>
      </w:r>
      <w:r w:rsidR="00DE73FB" w:rsidRPr="00DE73FB">
        <w:rPr>
          <w:lang w:val="ru-RU"/>
        </w:rPr>
        <w:t>3.</w:t>
      </w:r>
      <w:r w:rsidR="00DE73FB">
        <w:t>x</w:t>
      </w:r>
      <w:r w:rsidR="00355789">
        <w:rPr>
          <w:lang w:val="ru-RU"/>
        </w:rPr>
        <w:t>.</w:t>
      </w:r>
      <w:r w:rsidR="00656823">
        <w:rPr>
          <w:lang w:val="ru-RU"/>
        </w:rPr>
        <w:t xml:space="preserve"> В</w:t>
      </w:r>
      <w:r w:rsidR="00AB45CE">
        <w:rPr>
          <w:lang w:val="ru-RU"/>
        </w:rPr>
        <w:t xml:space="preserve">се варианты достаточно успешно сосуществуют, </w:t>
      </w:r>
      <w:r w:rsidR="00AB45CE">
        <w:t>Python </w:t>
      </w:r>
      <w:r w:rsidR="00AB45CE" w:rsidRPr="00DE73FB">
        <w:rPr>
          <w:lang w:val="ru-RU"/>
        </w:rPr>
        <w:t>2.</w:t>
      </w:r>
      <w:r w:rsidR="00AB45CE">
        <w:rPr>
          <w:lang w:val="ru-RU"/>
        </w:rPr>
        <w:t xml:space="preserve">7.14 </w:t>
      </w:r>
      <w:r w:rsidR="00FA3E4B">
        <w:rPr>
          <w:lang w:val="ru-RU"/>
        </w:rPr>
        <w:t>широко популярен</w:t>
      </w:r>
      <w:r w:rsidR="00816811" w:rsidRPr="00816811">
        <w:rPr>
          <w:lang w:val="ru-RU"/>
        </w:rPr>
        <w:t xml:space="preserve"> </w:t>
      </w:r>
      <w:r w:rsidR="00816811">
        <w:rPr>
          <w:lang w:val="ru-RU"/>
        </w:rPr>
        <w:t>и поддерживается</w:t>
      </w:r>
      <w:r w:rsidR="00FA3E4B">
        <w:rPr>
          <w:lang w:val="ru-RU"/>
        </w:rPr>
        <w:t>, имеет множество развивающихся библиотек</w:t>
      </w:r>
      <w:r w:rsidR="006B64F9">
        <w:rPr>
          <w:lang w:val="ru-RU"/>
        </w:rPr>
        <w:t xml:space="preserve">, а </w:t>
      </w:r>
      <w:r w:rsidR="00BF36F3">
        <w:rPr>
          <w:lang w:val="ru-RU"/>
        </w:rPr>
        <w:t xml:space="preserve">также </w:t>
      </w:r>
      <w:r w:rsidR="00E67CF9">
        <w:rPr>
          <w:lang w:val="ru-RU"/>
        </w:rPr>
        <w:t xml:space="preserve">функционирует </w:t>
      </w:r>
      <w:r w:rsidR="00BF36F3">
        <w:rPr>
          <w:lang w:val="ru-RU"/>
        </w:rPr>
        <w:t>мно</w:t>
      </w:r>
      <w:r w:rsidR="00E67CF9">
        <w:rPr>
          <w:lang w:val="ru-RU"/>
        </w:rPr>
        <w:t>жество</w:t>
      </w:r>
      <w:r w:rsidR="00BF36F3">
        <w:rPr>
          <w:lang w:val="ru-RU"/>
        </w:rPr>
        <w:t xml:space="preserve"> </w:t>
      </w:r>
      <w:r w:rsidR="00E67CF9">
        <w:rPr>
          <w:lang w:val="ru-RU"/>
        </w:rPr>
        <w:t>известных</w:t>
      </w:r>
      <w:r w:rsidR="00BF36F3">
        <w:rPr>
          <w:lang w:val="ru-RU"/>
        </w:rPr>
        <w:t xml:space="preserve"> </w:t>
      </w:r>
      <w:r w:rsidR="00E67CF9">
        <w:rPr>
          <w:lang w:val="ru-RU"/>
        </w:rPr>
        <w:t>программ, написанных</w:t>
      </w:r>
      <w:r w:rsidR="00BF36F3">
        <w:rPr>
          <w:lang w:val="ru-RU"/>
        </w:rPr>
        <w:t xml:space="preserve"> на нем</w:t>
      </w:r>
      <w:r w:rsidR="00715B8A">
        <w:rPr>
          <w:lang w:val="ru-RU"/>
        </w:rPr>
        <w:t>,</w:t>
      </w:r>
      <w:r w:rsidR="00185067" w:rsidRPr="00185067">
        <w:rPr>
          <w:lang w:val="ru-RU"/>
        </w:rPr>
        <w:t xml:space="preserve"> </w:t>
      </w:r>
      <w:r w:rsidR="00001E30">
        <w:rPr>
          <w:lang w:val="ru-RU"/>
        </w:rPr>
        <w:t>с обширной</w:t>
      </w:r>
      <w:r w:rsidR="00E67CF9">
        <w:rPr>
          <w:lang w:val="ru-RU"/>
        </w:rPr>
        <w:t>, в том числе</w:t>
      </w:r>
      <w:r w:rsidR="00001E30">
        <w:rPr>
          <w:lang w:val="ru-RU"/>
        </w:rPr>
        <w:t xml:space="preserve"> коммерческой, пользовательской базой</w:t>
      </w:r>
      <w:r w:rsidR="00BF36F3">
        <w:rPr>
          <w:lang w:val="ru-RU"/>
        </w:rPr>
        <w:t>.</w:t>
      </w:r>
    </w:p>
    <w:p w:rsidR="0036607C" w:rsidRPr="0036607C" w:rsidRDefault="00CB088D" w:rsidP="00955197">
      <w:pPr>
        <w:pStyle w:val="Normal6"/>
        <w:keepLines/>
        <w:widowControl w:val="0"/>
        <w:spacing w:after="12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Дистрибутив </w:t>
      </w:r>
      <w:r w:rsidR="00D906EE">
        <w:t>Kali</w:t>
      </w:r>
      <w:r w:rsidR="00D906EE" w:rsidRPr="00D906EE">
        <w:rPr>
          <w:lang w:val="ru-RU"/>
        </w:rPr>
        <w:t xml:space="preserve"> </w:t>
      </w:r>
      <w:r w:rsidR="00D906EE">
        <w:t>Linux</w:t>
      </w:r>
      <w:r>
        <w:rPr>
          <w:lang w:val="ru-RU"/>
        </w:rPr>
        <w:t xml:space="preserve"> предназначен для тестирования </w:t>
      </w:r>
      <w:r w:rsidR="00CE4F21">
        <w:rPr>
          <w:lang w:val="ru-RU"/>
        </w:rPr>
        <w:t xml:space="preserve">информационной </w:t>
      </w:r>
      <w:r>
        <w:rPr>
          <w:lang w:val="ru-RU"/>
        </w:rPr>
        <w:t>безопасност</w:t>
      </w:r>
      <w:r w:rsidR="00CE4F21">
        <w:rPr>
          <w:lang w:val="ru-RU"/>
        </w:rPr>
        <w:t xml:space="preserve">и, для этих целей </w:t>
      </w:r>
      <w:r w:rsidR="00492451">
        <w:rPr>
          <w:lang w:val="ru-RU"/>
        </w:rPr>
        <w:t>есть</w:t>
      </w:r>
      <w:r w:rsidR="00A12B05">
        <w:rPr>
          <w:lang w:val="ru-RU"/>
        </w:rPr>
        <w:t xml:space="preserve"> большое множество инструментов, многие из которых обладают мощными возможностями. Операционная система и инструментарий обеспечены широкой поддержкой, регулярно обновляются. </w:t>
      </w:r>
      <w:r w:rsidR="009866E3">
        <w:rPr>
          <w:lang w:val="ru-RU"/>
        </w:rPr>
        <w:t>На сегодняшний день последняя версия дистрибутива</w:t>
      </w:r>
      <w:r w:rsidR="0036607C">
        <w:rPr>
          <w:lang w:val="ru-RU"/>
        </w:rPr>
        <w:t xml:space="preserve"> </w:t>
      </w:r>
      <w:r w:rsidR="000D2118" w:rsidRPr="0036607C">
        <w:rPr>
          <w:lang w:val="ru-RU"/>
        </w:rPr>
        <w:t>Kali Linux 2018.1</w:t>
      </w:r>
      <w:r w:rsidR="000D2118">
        <w:rPr>
          <w:lang w:val="ru-RU"/>
        </w:rPr>
        <w:t xml:space="preserve">, обновлено ядро до версии </w:t>
      </w:r>
      <w:r w:rsidR="0036607C" w:rsidRPr="0036607C">
        <w:rPr>
          <w:lang w:val="ru-RU"/>
        </w:rPr>
        <w:t>4.14.12</w:t>
      </w:r>
      <w:r w:rsidR="000D2118">
        <w:rPr>
          <w:lang w:val="ru-RU"/>
        </w:rPr>
        <w:t>.</w:t>
      </w:r>
      <w:r w:rsidR="00891058">
        <w:rPr>
          <w:lang w:val="ru-RU"/>
        </w:rPr>
        <w:t xml:space="preserve"> Д</w:t>
      </w:r>
      <w:r w:rsidR="00187880">
        <w:rPr>
          <w:lang w:val="ru-RU"/>
        </w:rPr>
        <w:t>алее</w:t>
      </w:r>
      <w:r w:rsidR="00891058">
        <w:rPr>
          <w:lang w:val="ru-RU"/>
        </w:rPr>
        <w:t xml:space="preserve"> в таблице 1 приведен</w:t>
      </w:r>
      <w:r w:rsidR="00187880">
        <w:rPr>
          <w:lang w:val="ru-RU"/>
        </w:rPr>
        <w:t>а некоторая классификация</w:t>
      </w:r>
      <w:r w:rsidR="00891058">
        <w:rPr>
          <w:lang w:val="ru-RU"/>
        </w:rPr>
        <w:t xml:space="preserve"> </w:t>
      </w:r>
      <w:r w:rsidR="00187880">
        <w:rPr>
          <w:lang w:val="ru-RU"/>
        </w:rPr>
        <w:t xml:space="preserve">инструментария </w:t>
      </w:r>
      <w:r w:rsidR="00187880" w:rsidRPr="0036607C">
        <w:rPr>
          <w:lang w:val="ru-RU"/>
        </w:rPr>
        <w:t>Kali Linux</w:t>
      </w:r>
      <w:r w:rsidR="00187880">
        <w:rPr>
          <w:lang w:val="ru-RU"/>
        </w:rPr>
        <w:t xml:space="preserve"> по </w:t>
      </w:r>
      <w:r w:rsidR="00876F86">
        <w:rPr>
          <w:lang w:val="ru-RU"/>
        </w:rPr>
        <w:t>разделам информационной безопасности.</w:t>
      </w:r>
    </w:p>
    <w:p w:rsidR="00955197" w:rsidRPr="00D227F6" w:rsidRDefault="00955197" w:rsidP="00D227F6">
      <w:pPr>
        <w:pStyle w:val="af1"/>
        <w:keepNext/>
        <w:spacing w:after="0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Таблица </w:t>
      </w:r>
      <w:r w:rsidR="00194870"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</w:instrTex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instrText>SEQ</w:instrTex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Таблица \* </w:instrTex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instrText>ARABIC</w:instrTex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</w:instrText>
      </w:r>
      <w:r w:rsidR="00194870"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D227F6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1</w:t>
      </w:r>
      <w:r w:rsidR="00194870"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 Инструменты </w: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t>Kali</w: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</w: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</w:rPr>
        <w:t>Linu</w:t>
      </w:r>
      <w:r w:rsidR="00B20220">
        <w:rPr>
          <w:rFonts w:ascii="Times New Roman" w:hAnsi="Times New Roman" w:cs="Times New Roman"/>
          <w:b w:val="0"/>
          <w:color w:val="auto"/>
          <w:sz w:val="24"/>
          <w:szCs w:val="24"/>
        </w:rPr>
        <w:t>x</w:t>
      </w:r>
      <w:r w:rsidRPr="00D227F6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по разделам информационной безопасности</w:t>
      </w:r>
    </w:p>
    <w:tbl>
      <w:tblPr>
        <w:tblStyle w:val="afc"/>
        <w:tblW w:w="4792" w:type="pct"/>
        <w:jc w:val="center"/>
        <w:tblLook w:val="04A0" w:firstRow="1" w:lastRow="0" w:firstColumn="1" w:lastColumn="0" w:noHBand="0" w:noVBand="1"/>
      </w:tblPr>
      <w:tblGrid>
        <w:gridCol w:w="9764"/>
      </w:tblGrid>
      <w:tr w:rsidR="00955197" w:rsidRPr="00955197" w:rsidTr="00B20220">
        <w:trPr>
          <w:jc w:val="center"/>
        </w:trPr>
        <w:tc>
          <w:tcPr>
            <w:tcW w:w="5000" w:type="pct"/>
            <w:tcBorders>
              <w:bottom w:val="single" w:sz="18" w:space="0" w:color="auto"/>
            </w:tcBorders>
          </w:tcPr>
          <w:p w:rsidR="00955197" w:rsidRPr="00955197" w:rsidRDefault="00955197" w:rsidP="00955197">
            <w:pPr>
              <w:pStyle w:val="Normal6"/>
              <w:keepLines/>
              <w:widowControl w:val="0"/>
              <w:jc w:val="center"/>
            </w:pPr>
            <w:r>
              <w:rPr>
                <w:lang w:val="ru-RU"/>
              </w:rPr>
              <w:t>Категории инструментов Kali Linux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  <w:tcBorders>
              <w:top w:val="single" w:sz="18" w:space="0" w:color="auto"/>
            </w:tcBorders>
          </w:tcPr>
          <w:p w:rsidR="00955197" w:rsidRPr="006979EB" w:rsidRDefault="00827820" w:rsidP="00827820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827820">
              <w:rPr>
                <w:lang w:val="ru-RU"/>
              </w:rPr>
              <w:t>нструмент</w:t>
            </w:r>
            <w:r>
              <w:rPr>
                <w:lang w:val="ru-RU"/>
              </w:rPr>
              <w:t>ы</w:t>
            </w:r>
            <w:r w:rsidRPr="00827820">
              <w:rPr>
                <w:lang w:val="ru-RU"/>
              </w:rPr>
              <w:t xml:space="preserve"> сканирования </w:t>
            </w:r>
            <w:r>
              <w:rPr>
                <w:lang w:val="ru-RU"/>
              </w:rPr>
              <w:t>и с</w:t>
            </w:r>
            <w:r w:rsidR="00955197" w:rsidRPr="00955197">
              <w:rPr>
                <w:lang w:val="ru-RU"/>
              </w:rPr>
              <w:t>бор</w:t>
            </w:r>
            <w:r>
              <w:rPr>
                <w:lang w:val="ru-RU"/>
              </w:rPr>
              <w:t>а</w:t>
            </w:r>
            <w:r w:rsidR="00955197" w:rsidRPr="00955197">
              <w:rPr>
                <w:lang w:val="ru-RU"/>
              </w:rPr>
              <w:t xml:space="preserve"> информации</w:t>
            </w:r>
            <w:r w:rsidR="006979EB" w:rsidRPr="006979EB">
              <w:rPr>
                <w:lang w:val="ru-RU"/>
              </w:rPr>
              <w:t xml:space="preserve"> (</w:t>
            </w:r>
            <w:r w:rsidR="006979EB">
              <w:rPr>
                <w:lang w:val="ru-RU"/>
              </w:rPr>
              <w:t>а</w:t>
            </w:r>
            <w:r w:rsidR="006979EB" w:rsidRPr="00827820">
              <w:rPr>
                <w:lang w:val="ru-RU"/>
              </w:rPr>
              <w:t>втоматизированно</w:t>
            </w:r>
            <w:r w:rsidR="006979EB">
              <w:rPr>
                <w:lang w:val="ru-RU"/>
              </w:rPr>
              <w:t>е</w:t>
            </w:r>
            <w:r w:rsidR="006979EB" w:rsidRPr="00827820">
              <w:rPr>
                <w:lang w:val="ru-RU"/>
              </w:rPr>
              <w:t xml:space="preserve"> тестировани</w:t>
            </w:r>
            <w:r w:rsidR="006979EB">
              <w:rPr>
                <w:lang w:val="ru-RU"/>
              </w:rPr>
              <w:t>е</w:t>
            </w:r>
            <w:r w:rsidR="006979EB" w:rsidRPr="00FE2322">
              <w:rPr>
                <w:lang w:val="ru-RU"/>
              </w:rPr>
              <w:t xml:space="preserve"> сетей, оборудования</w:t>
            </w:r>
            <w:r w:rsidR="006979EB" w:rsidRPr="006979EB"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7F5A51" w:rsidP="007F5A51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955197">
              <w:rPr>
                <w:lang w:val="ru-RU"/>
              </w:rPr>
              <w:t>нализ уязвимостей</w:t>
            </w:r>
            <w:r>
              <w:rPr>
                <w:lang w:val="ru-RU"/>
              </w:rPr>
              <w:t xml:space="preserve"> (а</w:t>
            </w:r>
            <w:r w:rsidR="00827820" w:rsidRPr="00827820">
              <w:rPr>
                <w:lang w:val="ru-RU"/>
              </w:rPr>
              <w:t>втоматизированно</w:t>
            </w:r>
            <w:r w:rsidR="00827820">
              <w:rPr>
                <w:lang w:val="ru-RU"/>
              </w:rPr>
              <w:t>е</w:t>
            </w:r>
            <w:r w:rsidR="00827820" w:rsidRPr="00827820">
              <w:rPr>
                <w:lang w:val="ru-RU"/>
              </w:rPr>
              <w:t xml:space="preserve"> тестировани</w:t>
            </w:r>
            <w:r w:rsidR="00827820">
              <w:rPr>
                <w:lang w:val="ru-RU"/>
              </w:rPr>
              <w:t>е</w:t>
            </w:r>
            <w:r w:rsidR="00827820" w:rsidRPr="00827820">
              <w:rPr>
                <w:lang w:val="ru-RU"/>
              </w:rPr>
              <w:t xml:space="preserve"> на проникновение</w:t>
            </w:r>
            <w:r w:rsidR="00827820">
              <w:rPr>
                <w:lang w:val="ru-RU"/>
              </w:rPr>
              <w:t>,</w:t>
            </w:r>
            <w:r w:rsidR="00827820" w:rsidRPr="00827820">
              <w:rPr>
                <w:lang w:val="ru-RU"/>
              </w:rPr>
              <w:t xml:space="preserve"> инъекции в базы данных sql</w:t>
            </w:r>
            <w:r>
              <w:rPr>
                <w:lang w:val="ru-RU"/>
              </w:rPr>
              <w:t xml:space="preserve"> и т. п.)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8242D5" w:rsidP="002E15FF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Pr="008242D5">
              <w:rPr>
                <w:lang w:val="ru-RU"/>
              </w:rPr>
              <w:t>удит</w:t>
            </w:r>
            <w:r>
              <w:rPr>
                <w:lang w:val="ru-RU"/>
              </w:rPr>
              <w:t xml:space="preserve"> и а</w:t>
            </w:r>
            <w:r w:rsidR="00955197" w:rsidRPr="00955197">
              <w:rPr>
                <w:lang w:val="ru-RU"/>
              </w:rPr>
              <w:t>таки</w:t>
            </w:r>
            <w:r w:rsidR="00D26CB0" w:rsidRPr="00955197">
              <w:rPr>
                <w:lang w:val="ru-RU"/>
              </w:rPr>
              <w:t xml:space="preserve"> </w:t>
            </w:r>
            <w:r w:rsidR="00D26CB0">
              <w:rPr>
                <w:lang w:val="ru-RU"/>
              </w:rPr>
              <w:t>на б</w:t>
            </w:r>
            <w:r w:rsidR="00D26CB0" w:rsidRPr="00955197">
              <w:rPr>
                <w:lang w:val="ru-RU"/>
              </w:rPr>
              <w:t>еспроводные</w:t>
            </w:r>
            <w:r w:rsidR="00C84797">
              <w:rPr>
                <w:lang w:val="ru-RU"/>
              </w:rPr>
              <w:t xml:space="preserve"> сети</w:t>
            </w:r>
            <w:r>
              <w:rPr>
                <w:lang w:val="ru-RU"/>
              </w:rPr>
              <w:t xml:space="preserve"> (</w:t>
            </w:r>
            <w:r w:rsidRPr="008242D5">
              <w:rPr>
                <w:lang w:val="ru-RU"/>
              </w:rPr>
              <w:t>атаки клиентов</w:t>
            </w:r>
            <w:r>
              <w:rPr>
                <w:lang w:val="ru-RU"/>
              </w:rPr>
              <w:t xml:space="preserve">, </w:t>
            </w:r>
            <w:r w:rsidRPr="008242D5">
              <w:rPr>
                <w:lang w:val="ru-RU"/>
              </w:rPr>
              <w:t>обнаружени</w:t>
            </w:r>
            <w:r>
              <w:rPr>
                <w:lang w:val="ru-RU"/>
              </w:rPr>
              <w:t>е</w:t>
            </w:r>
            <w:r w:rsidRPr="008242D5">
              <w:rPr>
                <w:lang w:val="ru-RU"/>
              </w:rPr>
              <w:t xml:space="preserve"> устройств</w:t>
            </w:r>
            <w:r w:rsidR="00004CA9">
              <w:rPr>
                <w:lang w:val="ru-RU"/>
              </w:rPr>
              <w:t xml:space="preserve"> и другое</w:t>
            </w:r>
            <w:r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E3001D" w:rsidP="00AF4707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Тестирование и атаки </w:t>
            </w:r>
            <w:r w:rsidR="00661410">
              <w:t>Web</w:t>
            </w:r>
            <w:r w:rsidR="00661410">
              <w:rPr>
                <w:lang w:val="ru-RU"/>
              </w:rPr>
              <w:t>-</w:t>
            </w:r>
            <w:r>
              <w:rPr>
                <w:lang w:val="ru-RU"/>
              </w:rPr>
              <w:t xml:space="preserve">приложений </w:t>
            </w:r>
            <w:r w:rsidR="00923916">
              <w:rPr>
                <w:lang w:val="ru-RU"/>
              </w:rPr>
              <w:t>(</w:t>
            </w:r>
            <w:r w:rsidRPr="00E3001D">
              <w:rPr>
                <w:lang w:val="ru-RU"/>
              </w:rPr>
              <w:t>поиск, автоматическо</w:t>
            </w:r>
            <w:r w:rsidR="00402094">
              <w:rPr>
                <w:lang w:val="ru-RU"/>
              </w:rPr>
              <w:t>е</w:t>
            </w:r>
            <w:r w:rsidRPr="00E3001D">
              <w:rPr>
                <w:lang w:val="ru-RU"/>
              </w:rPr>
              <w:t xml:space="preserve"> обнаружени</w:t>
            </w:r>
            <w:r w:rsidR="00402094">
              <w:rPr>
                <w:lang w:val="ru-RU"/>
              </w:rPr>
              <w:t>е</w:t>
            </w:r>
            <w:r w:rsidRPr="00E3001D">
              <w:rPr>
                <w:lang w:val="ru-RU"/>
              </w:rPr>
              <w:t xml:space="preserve"> сайтов с уязвимостями</w:t>
            </w:r>
            <w:r w:rsidR="00402094">
              <w:rPr>
                <w:lang w:val="ru-RU"/>
              </w:rPr>
              <w:t>,</w:t>
            </w:r>
            <w:r w:rsidR="00402094" w:rsidRPr="00E3001D">
              <w:rPr>
                <w:lang w:val="ru-RU"/>
              </w:rPr>
              <w:t xml:space="preserve"> </w:t>
            </w:r>
            <w:r w:rsidR="00402094">
              <w:rPr>
                <w:lang w:val="ru-RU"/>
              </w:rPr>
              <w:t xml:space="preserve">эксплуатация уязвимостей, </w:t>
            </w:r>
            <w:r w:rsidRPr="00E3001D">
              <w:rPr>
                <w:lang w:val="ru-RU"/>
              </w:rPr>
              <w:t xml:space="preserve">захват рендеринга </w:t>
            </w:r>
            <w:r w:rsidR="00402094" w:rsidRPr="00E3001D">
              <w:rPr>
                <w:lang w:val="ru-RU"/>
              </w:rPr>
              <w:t>Web</w:t>
            </w:r>
            <w:r w:rsidR="00402094">
              <w:rPr>
                <w:lang w:val="ru-RU"/>
              </w:rPr>
              <w:t>-страниц)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C664CF" w:rsidP="002303C1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Компьютерная криминалистика (</w:t>
            </w:r>
            <w:r w:rsidRPr="00C664CF">
              <w:rPr>
                <w:lang w:val="ru-RU"/>
              </w:rPr>
              <w:t>сканирова</w:t>
            </w:r>
            <w:r>
              <w:rPr>
                <w:lang w:val="ru-RU"/>
              </w:rPr>
              <w:t>ние</w:t>
            </w:r>
            <w:r w:rsidRPr="00C664CF">
              <w:rPr>
                <w:lang w:val="ru-RU"/>
              </w:rPr>
              <w:t xml:space="preserve"> сервер</w:t>
            </w:r>
            <w:r>
              <w:rPr>
                <w:lang w:val="ru-RU"/>
              </w:rPr>
              <w:t xml:space="preserve">ов, поиск уязвимостей, </w:t>
            </w:r>
            <w:r w:rsidRPr="00C664CF">
              <w:rPr>
                <w:lang w:val="ru-RU"/>
              </w:rPr>
              <w:t>цифровы</w:t>
            </w:r>
            <w:r w:rsidR="002303C1">
              <w:rPr>
                <w:lang w:val="ru-RU"/>
              </w:rPr>
              <w:t>е</w:t>
            </w:r>
            <w:r w:rsidRPr="00C664CF">
              <w:rPr>
                <w:lang w:val="ru-RU"/>
              </w:rPr>
              <w:t xml:space="preserve"> расследовани</w:t>
            </w:r>
            <w:r>
              <w:rPr>
                <w:lang w:val="ru-RU"/>
              </w:rPr>
              <w:t>я,</w:t>
            </w:r>
            <w:r w:rsidRPr="00C664CF">
              <w:rPr>
                <w:lang w:val="ru-RU"/>
              </w:rPr>
              <w:t xml:space="preserve">  реагировани</w:t>
            </w:r>
            <w:r>
              <w:rPr>
                <w:lang w:val="ru-RU"/>
              </w:rPr>
              <w:t>е</w:t>
            </w:r>
            <w:r w:rsidRPr="00C664CF">
              <w:rPr>
                <w:lang w:val="ru-RU"/>
              </w:rPr>
              <w:t xml:space="preserve"> на инциденты</w:t>
            </w:r>
            <w:r>
              <w:rPr>
                <w:lang w:val="ru-RU"/>
              </w:rPr>
              <w:t xml:space="preserve">, </w:t>
            </w:r>
            <w:r w:rsidRPr="00C664CF">
              <w:rPr>
                <w:lang w:val="ru-RU"/>
              </w:rPr>
              <w:t>выявлени</w:t>
            </w:r>
            <w:r>
              <w:rPr>
                <w:lang w:val="ru-RU"/>
              </w:rPr>
              <w:t>е</w:t>
            </w:r>
            <w:r w:rsidRPr="00C664CF">
              <w:rPr>
                <w:lang w:val="ru-RU"/>
              </w:rPr>
              <w:t xml:space="preserve"> атак</w:t>
            </w:r>
            <w:r>
              <w:rPr>
                <w:lang w:val="ru-RU"/>
              </w:rPr>
              <w:t xml:space="preserve">, </w:t>
            </w:r>
            <w:r w:rsidRPr="00C664CF">
              <w:rPr>
                <w:lang w:val="ru-RU"/>
              </w:rPr>
              <w:t>сняти</w:t>
            </w:r>
            <w:r>
              <w:rPr>
                <w:lang w:val="ru-RU"/>
              </w:rPr>
              <w:t>е</w:t>
            </w:r>
            <w:r w:rsidRPr="00C664CF">
              <w:rPr>
                <w:lang w:val="ru-RU"/>
              </w:rPr>
              <w:t xml:space="preserve"> отпечатков трафика</w:t>
            </w:r>
            <w:r>
              <w:rPr>
                <w:lang w:val="ru-RU"/>
              </w:rPr>
              <w:t xml:space="preserve">, </w:t>
            </w:r>
            <w:r w:rsidRPr="00C664CF">
              <w:rPr>
                <w:lang w:val="ru-RU"/>
              </w:rPr>
              <w:t>исследова</w:t>
            </w:r>
            <w:r>
              <w:rPr>
                <w:lang w:val="ru-RU"/>
              </w:rPr>
              <w:t>ние</w:t>
            </w:r>
            <w:r w:rsidRPr="00C664CF">
              <w:rPr>
                <w:lang w:val="ru-RU"/>
              </w:rPr>
              <w:t xml:space="preserve"> образ</w:t>
            </w:r>
            <w:r>
              <w:rPr>
                <w:lang w:val="ru-RU"/>
              </w:rPr>
              <w:t>ов</w:t>
            </w:r>
            <w:r w:rsidRPr="00C664CF">
              <w:rPr>
                <w:lang w:val="ru-RU"/>
              </w:rPr>
              <w:t xml:space="preserve"> дисков</w:t>
            </w:r>
            <w:r>
              <w:rPr>
                <w:lang w:val="ru-RU"/>
              </w:rPr>
              <w:t xml:space="preserve">, </w:t>
            </w:r>
            <w:r w:rsidRPr="00C664CF">
              <w:rPr>
                <w:lang w:val="ru-RU"/>
              </w:rPr>
              <w:t>идентификаци</w:t>
            </w:r>
            <w:r>
              <w:rPr>
                <w:lang w:val="ru-RU"/>
              </w:rPr>
              <w:t>я</w:t>
            </w:r>
            <w:r w:rsidRPr="00C664CF">
              <w:rPr>
                <w:lang w:val="ru-RU"/>
              </w:rPr>
              <w:t xml:space="preserve"> типов файлов</w:t>
            </w:r>
            <w:r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BB5F21" w:rsidP="00BB5F21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Эксплуатация уязвимостей (</w:t>
            </w:r>
            <w:r w:rsidRPr="00BB5F21">
              <w:rPr>
                <w:lang w:val="ru-RU"/>
              </w:rPr>
              <w:t>генерация нагрузок на сервер</w:t>
            </w:r>
            <w:r>
              <w:rPr>
                <w:lang w:val="ru-RU"/>
              </w:rPr>
              <w:t>, автоматизированное тестирование</w:t>
            </w:r>
            <w:r w:rsidRPr="00BB5F21">
              <w:rPr>
                <w:lang w:val="ru-RU"/>
              </w:rPr>
              <w:t xml:space="preserve"> на проникновение</w:t>
            </w:r>
            <w:r>
              <w:rPr>
                <w:lang w:val="ru-RU"/>
              </w:rPr>
              <w:t xml:space="preserve">, </w:t>
            </w:r>
            <w:r w:rsidRPr="00BB5F21">
              <w:rPr>
                <w:lang w:val="ru-RU"/>
              </w:rPr>
              <w:t>массово</w:t>
            </w:r>
            <w:r>
              <w:rPr>
                <w:lang w:val="ru-RU"/>
              </w:rPr>
              <w:t>е</w:t>
            </w:r>
            <w:r w:rsidRPr="00BB5F21">
              <w:rPr>
                <w:lang w:val="ru-RU"/>
              </w:rPr>
              <w:t xml:space="preserve"> сканировани</w:t>
            </w:r>
            <w:r w:rsidR="002C34A3">
              <w:rPr>
                <w:lang w:val="ru-RU"/>
              </w:rPr>
              <w:t>е и другое</w:t>
            </w:r>
            <w:r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955197" w:rsidP="00FA6BFF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955197">
              <w:rPr>
                <w:lang w:val="ru-RU"/>
              </w:rPr>
              <w:t>Стресс-тестирование</w:t>
            </w:r>
            <w:r w:rsidR="00FA6BFF">
              <w:rPr>
                <w:lang w:val="ru-RU"/>
              </w:rPr>
              <w:t xml:space="preserve"> (</w:t>
            </w:r>
            <w:r w:rsidR="00FA6BFF" w:rsidRPr="00FA6BFF">
              <w:rPr>
                <w:lang w:val="ru-RU"/>
              </w:rPr>
              <w:t>эксплуатировани</w:t>
            </w:r>
            <w:r w:rsidR="00FA6BFF">
              <w:rPr>
                <w:lang w:val="ru-RU"/>
              </w:rPr>
              <w:t>е</w:t>
            </w:r>
            <w:r w:rsidR="00FA6BFF" w:rsidRPr="00FA6BFF">
              <w:rPr>
                <w:lang w:val="ru-RU"/>
              </w:rPr>
              <w:t xml:space="preserve"> </w:t>
            </w:r>
            <w:r w:rsidR="00FA6BFF">
              <w:rPr>
                <w:lang w:val="ru-RU"/>
              </w:rPr>
              <w:t>уязвимостей</w:t>
            </w:r>
            <w:r w:rsidR="00FA6BFF" w:rsidRPr="00FA6BFF">
              <w:rPr>
                <w:lang w:val="ru-RU"/>
              </w:rPr>
              <w:t xml:space="preserve"> протокол</w:t>
            </w:r>
            <w:r w:rsidR="00FA6BFF">
              <w:rPr>
                <w:lang w:val="ru-RU"/>
              </w:rPr>
              <w:t xml:space="preserve">ов беспроводной связи, </w:t>
            </w:r>
            <w:r w:rsidR="00FA6BFF" w:rsidRPr="00FA6BFF">
              <w:rPr>
                <w:lang w:val="ru-RU"/>
              </w:rPr>
              <w:t>тестировани</w:t>
            </w:r>
            <w:r w:rsidR="00FA6BFF">
              <w:rPr>
                <w:lang w:val="ru-RU"/>
              </w:rPr>
              <w:t>е</w:t>
            </w:r>
            <w:r w:rsidR="00FA6BFF" w:rsidRPr="00FA6BFF">
              <w:rPr>
                <w:lang w:val="ru-RU"/>
              </w:rPr>
              <w:t xml:space="preserve"> на проникновения</w:t>
            </w:r>
            <w:r w:rsidR="00FA6BFF">
              <w:rPr>
                <w:lang w:val="ru-RU"/>
              </w:rPr>
              <w:t xml:space="preserve">, </w:t>
            </w:r>
            <w:r w:rsidR="00FA6BFF" w:rsidRPr="00FA6BFF">
              <w:rPr>
                <w:lang w:val="ru-RU"/>
              </w:rPr>
              <w:t xml:space="preserve">атаки на </w:t>
            </w:r>
            <w:r w:rsidR="00FA6BFF" w:rsidRPr="00FA6BFF">
              <w:t>WPS</w:t>
            </w:r>
            <w:r w:rsidR="00FA6BFF" w:rsidRPr="00FA6BFF">
              <w:rPr>
                <w:lang w:val="ru-RU"/>
              </w:rPr>
              <w:t xml:space="preserve"> (</w:t>
            </w:r>
            <w:r w:rsidR="00FA6BFF" w:rsidRPr="00FA6BFF">
              <w:t>Wifi</w:t>
            </w:r>
            <w:r w:rsidR="00FA6BFF" w:rsidRPr="00FA6BFF">
              <w:rPr>
                <w:lang w:val="ru-RU"/>
              </w:rPr>
              <w:t xml:space="preserve"> </w:t>
            </w:r>
            <w:r w:rsidR="00FA6BFF" w:rsidRPr="00FA6BFF">
              <w:t>Protected</w:t>
            </w:r>
            <w:r w:rsidR="00FA6BFF" w:rsidRPr="00FA6BFF">
              <w:rPr>
                <w:lang w:val="ru-RU"/>
              </w:rPr>
              <w:t xml:space="preserve"> </w:t>
            </w:r>
            <w:r w:rsidR="00FA6BFF" w:rsidRPr="00FA6BFF">
              <w:t>Setup</w:t>
            </w:r>
            <w:r w:rsidR="00FA6BFF" w:rsidRPr="00FA6BFF">
              <w:rPr>
                <w:lang w:val="ru-RU"/>
              </w:rPr>
              <w:t>)</w:t>
            </w:r>
            <w:r w:rsidR="00FA6BFF">
              <w:rPr>
                <w:lang w:val="ru-RU"/>
              </w:rPr>
              <w:t>, за</w:t>
            </w:r>
            <w:r w:rsidR="00FA6BFF" w:rsidRPr="00FA6BFF">
              <w:rPr>
                <w:lang w:val="ru-RU"/>
              </w:rPr>
              <w:t>глуш</w:t>
            </w:r>
            <w:r w:rsidR="00FA6BFF">
              <w:rPr>
                <w:lang w:val="ru-RU"/>
              </w:rPr>
              <w:t>ка</w:t>
            </w:r>
            <w:r w:rsidR="00FA6BFF" w:rsidRPr="00FA6BFF">
              <w:rPr>
                <w:lang w:val="ru-RU"/>
              </w:rPr>
              <w:t xml:space="preserve"> wi</w:t>
            </w:r>
            <w:r w:rsidR="00FA6BFF">
              <w:rPr>
                <w:lang w:val="ru-RU"/>
              </w:rPr>
              <w:t>-</w:t>
            </w:r>
            <w:r w:rsidR="00FA6BFF" w:rsidRPr="00FA6BFF">
              <w:rPr>
                <w:lang w:val="ru-RU"/>
              </w:rPr>
              <w:t>fi клиентов и точ</w:t>
            </w:r>
            <w:r w:rsidR="00FA6BFF">
              <w:rPr>
                <w:lang w:val="ru-RU"/>
              </w:rPr>
              <w:t>ек</w:t>
            </w:r>
            <w:r w:rsidR="00FA6BFF" w:rsidRPr="00FA6BFF">
              <w:rPr>
                <w:lang w:val="ru-RU"/>
              </w:rPr>
              <w:t xml:space="preserve"> доступа</w:t>
            </w:r>
            <w:r w:rsidR="00FA6BFF">
              <w:rPr>
                <w:lang w:val="ru-RU"/>
              </w:rPr>
              <w:t xml:space="preserve"> и другое)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955197" w:rsidP="00055952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955197">
              <w:rPr>
                <w:lang w:val="ru-RU"/>
              </w:rPr>
              <w:t>Sniffing и Spoofing</w:t>
            </w:r>
            <w:r w:rsidR="00055952">
              <w:rPr>
                <w:lang w:val="ru-RU"/>
              </w:rPr>
              <w:t xml:space="preserve"> (</w:t>
            </w:r>
            <w:r w:rsidR="00055952" w:rsidRPr="00055952">
              <w:rPr>
                <w:lang w:val="ru-RU"/>
              </w:rPr>
              <w:t>сетевы</w:t>
            </w:r>
            <w:r w:rsidR="00055952">
              <w:rPr>
                <w:lang w:val="ru-RU"/>
              </w:rPr>
              <w:t>е</w:t>
            </w:r>
            <w:r w:rsidR="00055952" w:rsidRPr="00055952">
              <w:rPr>
                <w:lang w:val="ru-RU"/>
              </w:rPr>
              <w:t xml:space="preserve"> атак</w:t>
            </w:r>
            <w:r w:rsidR="00055952">
              <w:rPr>
                <w:lang w:val="ru-RU"/>
              </w:rPr>
              <w:t>и</w:t>
            </w:r>
            <w:r w:rsidR="00055952" w:rsidRPr="00055952">
              <w:rPr>
                <w:lang w:val="ru-RU"/>
              </w:rPr>
              <w:t xml:space="preserve"> и мониторинг</w:t>
            </w:r>
            <w:r w:rsidR="00055952">
              <w:rPr>
                <w:lang w:val="ru-RU"/>
              </w:rPr>
              <w:t>, перехват</w:t>
            </w:r>
            <w:r w:rsidR="00055952" w:rsidRPr="00055952">
              <w:rPr>
                <w:lang w:val="ru-RU"/>
              </w:rPr>
              <w:t xml:space="preserve"> </w:t>
            </w:r>
            <w:r w:rsidR="00055952">
              <w:rPr>
                <w:lang w:val="ru-RU"/>
              </w:rPr>
              <w:t>и перенаправление</w:t>
            </w:r>
            <w:r w:rsidR="00055952" w:rsidRPr="00055952">
              <w:rPr>
                <w:lang w:val="ru-RU"/>
              </w:rPr>
              <w:t xml:space="preserve"> пакет</w:t>
            </w:r>
            <w:r w:rsidR="00055952">
              <w:rPr>
                <w:lang w:val="ru-RU"/>
              </w:rPr>
              <w:t>ов</w:t>
            </w:r>
            <w:r w:rsidR="00055952" w:rsidRPr="00055952">
              <w:rPr>
                <w:lang w:val="ru-RU"/>
              </w:rPr>
              <w:t xml:space="preserve"> в </w:t>
            </w:r>
            <w:r w:rsidR="00055952">
              <w:rPr>
                <w:lang w:val="ru-RU"/>
              </w:rPr>
              <w:t xml:space="preserve">сетях, </w:t>
            </w:r>
            <w:r w:rsidR="00055952" w:rsidRPr="00055952">
              <w:rPr>
                <w:lang w:val="ru-RU"/>
              </w:rPr>
              <w:t>поиск и эксплуатаци</w:t>
            </w:r>
            <w:r w:rsidR="00055952">
              <w:rPr>
                <w:lang w:val="ru-RU"/>
              </w:rPr>
              <w:t>я</w:t>
            </w:r>
            <w:r w:rsidR="00055952" w:rsidRPr="00055952">
              <w:rPr>
                <w:lang w:val="ru-RU"/>
              </w:rPr>
              <w:t xml:space="preserve"> уязвимостей</w:t>
            </w:r>
            <w:r w:rsidR="00055952">
              <w:rPr>
                <w:lang w:val="ru-RU"/>
              </w:rPr>
              <w:t>, атаки, использующие у</w:t>
            </w:r>
            <w:r w:rsidR="00055952" w:rsidRPr="00055952">
              <w:rPr>
                <w:lang w:val="ru-RU"/>
              </w:rPr>
              <w:t>язвимости DNS</w:t>
            </w:r>
            <w:r w:rsidR="00055952">
              <w:rPr>
                <w:lang w:val="ru-RU"/>
              </w:rPr>
              <w:t>, з</w:t>
            </w:r>
            <w:r w:rsidR="00055952" w:rsidRPr="00055952">
              <w:rPr>
                <w:lang w:val="ru-RU"/>
              </w:rPr>
              <w:t>ахват изображений из сетевого трафика</w:t>
            </w:r>
            <w:r w:rsidR="006471BD">
              <w:rPr>
                <w:lang w:val="ru-RU"/>
              </w:rPr>
              <w:t xml:space="preserve"> и другое</w:t>
            </w:r>
            <w:r w:rsidR="00055952"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955197" w:rsidP="0089175C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955197">
              <w:rPr>
                <w:lang w:val="ru-RU"/>
              </w:rPr>
              <w:t>Атаки на пароли</w:t>
            </w:r>
            <w:r w:rsidR="0089175C">
              <w:rPr>
                <w:lang w:val="ru-RU"/>
              </w:rPr>
              <w:t xml:space="preserve"> (</w:t>
            </w:r>
            <w:r w:rsidR="0089175C" w:rsidRPr="0089175C">
              <w:rPr>
                <w:lang w:val="ru-RU"/>
              </w:rPr>
              <w:t>атаки по словарю</w:t>
            </w:r>
            <w:r w:rsidR="0089175C">
              <w:rPr>
                <w:lang w:val="ru-RU"/>
              </w:rPr>
              <w:t xml:space="preserve">, </w:t>
            </w:r>
            <w:r w:rsidR="0089175C" w:rsidRPr="0089175C">
              <w:rPr>
                <w:lang w:val="ru-RU"/>
              </w:rPr>
              <w:t>взлом с использованием графических ядер и радужных таблиц</w:t>
            </w:r>
            <w:r w:rsidR="0089175C">
              <w:rPr>
                <w:lang w:val="ru-RU"/>
              </w:rPr>
              <w:t xml:space="preserve">, </w:t>
            </w:r>
            <w:r w:rsidR="0089175C" w:rsidRPr="0089175C">
              <w:rPr>
                <w:lang w:val="ru-RU"/>
              </w:rPr>
              <w:t>генератор словарей с паролями</w:t>
            </w:r>
            <w:r w:rsidR="0089175C">
              <w:rPr>
                <w:lang w:val="ru-RU"/>
              </w:rPr>
              <w:t>, генерация</w:t>
            </w:r>
            <w:r w:rsidR="0089175C" w:rsidRPr="0089175C">
              <w:rPr>
                <w:lang w:val="ru-RU"/>
              </w:rPr>
              <w:t xml:space="preserve"> списк</w:t>
            </w:r>
            <w:r w:rsidR="0089175C">
              <w:rPr>
                <w:lang w:val="ru-RU"/>
              </w:rPr>
              <w:t>а</w:t>
            </w:r>
            <w:r w:rsidR="0089175C" w:rsidRPr="0089175C">
              <w:rPr>
                <w:lang w:val="ru-RU"/>
              </w:rPr>
              <w:t xml:space="preserve"> паролей </w:t>
            </w:r>
            <w:r w:rsidR="0089175C">
              <w:rPr>
                <w:lang w:val="ru-RU"/>
              </w:rPr>
              <w:t xml:space="preserve">по </w:t>
            </w:r>
            <w:r w:rsidR="0089175C" w:rsidRPr="0089175C">
              <w:rPr>
                <w:lang w:val="ru-RU"/>
              </w:rPr>
              <w:t>данны</w:t>
            </w:r>
            <w:r w:rsidR="0089175C">
              <w:rPr>
                <w:lang w:val="ru-RU"/>
              </w:rPr>
              <w:t>м</w:t>
            </w:r>
            <w:r w:rsidR="00750539">
              <w:rPr>
                <w:lang w:val="ru-RU"/>
              </w:rPr>
              <w:t xml:space="preserve"> атакуемого</w:t>
            </w:r>
            <w:r w:rsidR="0089175C" w:rsidRPr="0089175C">
              <w:rPr>
                <w:lang w:val="ru-RU"/>
              </w:rPr>
              <w:t xml:space="preserve"> пользователя</w:t>
            </w:r>
            <w:r w:rsidR="0089175C"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625188" w:rsidP="009E7B47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955197" w:rsidRPr="00955197">
              <w:rPr>
                <w:lang w:val="ru-RU"/>
              </w:rPr>
              <w:t>оступ</w:t>
            </w:r>
            <w:r>
              <w:rPr>
                <w:lang w:val="ru-RU"/>
              </w:rPr>
              <w:t xml:space="preserve"> к защищенным программам и </w:t>
            </w:r>
            <w:r w:rsidR="00510332">
              <w:rPr>
                <w:lang w:val="ru-RU"/>
              </w:rPr>
              <w:t>устройствам</w:t>
            </w:r>
            <w:r>
              <w:rPr>
                <w:lang w:val="ru-RU"/>
              </w:rPr>
              <w:t xml:space="preserve"> (</w:t>
            </w:r>
            <w:r w:rsidRPr="00625188">
              <w:rPr>
                <w:lang w:val="ru-RU"/>
              </w:rPr>
              <w:t>добавления бэкдоров в приложения</w:t>
            </w:r>
            <w:r w:rsidR="00510332">
              <w:rPr>
                <w:lang w:val="ru-RU"/>
              </w:rPr>
              <w:t xml:space="preserve">, </w:t>
            </w:r>
            <w:r w:rsidRPr="00625188">
              <w:rPr>
                <w:lang w:val="ru-RU"/>
              </w:rPr>
              <w:t>скрыт</w:t>
            </w:r>
            <w:r w:rsidR="00510332">
              <w:rPr>
                <w:lang w:val="ru-RU"/>
              </w:rPr>
              <w:t>ые</w:t>
            </w:r>
            <w:r w:rsidRPr="00625188">
              <w:rPr>
                <w:lang w:val="ru-RU"/>
              </w:rPr>
              <w:t xml:space="preserve"> интерактивн</w:t>
            </w:r>
            <w:r w:rsidR="00510332">
              <w:rPr>
                <w:lang w:val="ru-RU"/>
              </w:rPr>
              <w:t>ые</w:t>
            </w:r>
            <w:r w:rsidRPr="00625188">
              <w:rPr>
                <w:lang w:val="ru-RU"/>
              </w:rPr>
              <w:t xml:space="preserve"> </w:t>
            </w:r>
            <w:r w:rsidR="00510332">
              <w:rPr>
                <w:lang w:val="ru-RU"/>
              </w:rPr>
              <w:t xml:space="preserve">подключения через HTTP, </w:t>
            </w:r>
            <w:r w:rsidRPr="00625188">
              <w:rPr>
                <w:lang w:val="ru-RU"/>
              </w:rPr>
              <w:t>изощренные атаки на заблокированный/защищённый паролем компьютер (требует подключения дополнительного а</w:t>
            </w:r>
            <w:r w:rsidR="00510332">
              <w:rPr>
                <w:lang w:val="ru-RU"/>
              </w:rPr>
              <w:t>ппарата (Raspberry Pi Zero [</w:t>
            </w:r>
            <w:r w:rsidR="009E7B47">
              <w:rPr>
                <w:lang w:val="ru-RU"/>
              </w:rPr>
              <w:t>3</w:t>
            </w:r>
            <w:r w:rsidR="00510332">
              <w:rPr>
                <w:lang w:val="ru-RU"/>
              </w:rPr>
              <w:t xml:space="preserve">]), </w:t>
            </w:r>
            <w:r w:rsidRPr="00625188">
              <w:rPr>
                <w:lang w:val="ru-RU"/>
              </w:rPr>
              <w:t xml:space="preserve">веб-шеллы </w:t>
            </w:r>
            <w:r w:rsidR="00510332">
              <w:rPr>
                <w:lang w:val="ru-RU"/>
              </w:rPr>
              <w:t>на различных языках</w:t>
            </w:r>
            <w:r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5B1B40" w:rsidP="005B1B40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Реверс </w:t>
            </w:r>
            <w:r w:rsidR="00955197" w:rsidRPr="00955197">
              <w:rPr>
                <w:lang w:val="ru-RU"/>
              </w:rPr>
              <w:t>инж</w:t>
            </w:r>
            <w:r>
              <w:rPr>
                <w:lang w:val="ru-RU"/>
              </w:rPr>
              <w:t>ини</w:t>
            </w:r>
            <w:r w:rsidR="00955197" w:rsidRPr="00955197">
              <w:rPr>
                <w:lang w:val="ru-RU"/>
              </w:rPr>
              <w:t>р</w:t>
            </w:r>
            <w:r>
              <w:rPr>
                <w:lang w:val="ru-RU"/>
              </w:rPr>
              <w:t>инг (инжиниринг</w:t>
            </w:r>
            <w:r w:rsidRPr="005B1B40">
              <w:rPr>
                <w:lang w:val="ru-RU"/>
              </w:rPr>
              <w:t xml:space="preserve"> двоичных файлов</w:t>
            </w:r>
            <w:r>
              <w:rPr>
                <w:lang w:val="ru-RU"/>
              </w:rPr>
              <w:t xml:space="preserve">, </w:t>
            </w:r>
            <w:r w:rsidRPr="005B1B40">
              <w:rPr>
                <w:lang w:val="ru-RU"/>
              </w:rPr>
              <w:t>исследова</w:t>
            </w:r>
            <w:r>
              <w:rPr>
                <w:lang w:val="ru-RU"/>
              </w:rPr>
              <w:t>ние</w:t>
            </w:r>
            <w:r w:rsidRPr="005B1B40">
              <w:rPr>
                <w:lang w:val="ru-RU"/>
              </w:rPr>
              <w:t xml:space="preserve"> вредоносного программного обеспечения</w:t>
            </w:r>
            <w:r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D833E7" w:rsidRDefault="00955197" w:rsidP="00453A22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D833E7">
              <w:rPr>
                <w:lang w:val="ru-RU"/>
              </w:rPr>
              <w:t>Взлом оборудования</w:t>
            </w:r>
            <w:r w:rsidR="00453A22" w:rsidRPr="00D833E7">
              <w:rPr>
                <w:lang w:val="ru-RU"/>
              </w:rPr>
              <w:t xml:space="preserve"> (атаки на сетевое оборудование, взлом паролей)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D833E7" w:rsidRDefault="00D833E7" w:rsidP="00D833E7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>
              <w:rPr>
                <w:lang w:val="ru-RU"/>
              </w:rPr>
              <w:t>Приложения д</w:t>
            </w:r>
            <w:r w:rsidR="00955197" w:rsidRPr="00D833E7">
              <w:rPr>
                <w:lang w:val="ru-RU"/>
              </w:rPr>
              <w:t>ля тренировки</w:t>
            </w:r>
            <w:r>
              <w:rPr>
                <w:lang w:val="ru-RU"/>
              </w:rPr>
              <w:t xml:space="preserve"> (небезопасные </w:t>
            </w:r>
            <w:r>
              <w:t>Web</w:t>
            </w:r>
            <w:r>
              <w:rPr>
                <w:lang w:val="ru-RU"/>
              </w:rPr>
              <w:t>-приложения, уязвимые рабочи</w:t>
            </w:r>
            <w:r w:rsidRPr="00D833E7">
              <w:rPr>
                <w:lang w:val="ru-RU"/>
              </w:rPr>
              <w:t>е окружени</w:t>
            </w:r>
            <w:r>
              <w:rPr>
                <w:lang w:val="ru-RU"/>
              </w:rPr>
              <w:t>я</w:t>
            </w:r>
            <w:r w:rsidRPr="00D833E7">
              <w:rPr>
                <w:lang w:val="ru-RU"/>
              </w:rPr>
              <w:t xml:space="preserve"> для тестировани</w:t>
            </w:r>
            <w:r>
              <w:rPr>
                <w:lang w:val="ru-RU"/>
              </w:rPr>
              <w:t xml:space="preserve">я, специальным образом настроенные </w:t>
            </w:r>
            <w:r w:rsidRPr="00D833E7">
              <w:rPr>
                <w:lang w:val="ru-RU"/>
              </w:rPr>
              <w:t>виртуальн</w:t>
            </w:r>
            <w:r>
              <w:rPr>
                <w:lang w:val="ru-RU"/>
              </w:rPr>
              <w:t>ые</w:t>
            </w:r>
            <w:r w:rsidRPr="00D833E7">
              <w:rPr>
                <w:lang w:val="ru-RU"/>
              </w:rPr>
              <w:t xml:space="preserve"> машин</w:t>
            </w:r>
            <w:r w:rsidR="00626619">
              <w:rPr>
                <w:lang w:val="ru-RU"/>
              </w:rPr>
              <w:t>ы)</w:t>
            </w:r>
          </w:p>
        </w:tc>
      </w:tr>
      <w:tr w:rsidR="007006B5" w:rsidRPr="00A25EAD" w:rsidTr="00B20220">
        <w:trPr>
          <w:jc w:val="center"/>
        </w:trPr>
        <w:tc>
          <w:tcPr>
            <w:tcW w:w="5000" w:type="pct"/>
          </w:tcPr>
          <w:p w:rsidR="007006B5" w:rsidRPr="00583B52" w:rsidRDefault="007006B5" w:rsidP="00E13671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583B52">
              <w:rPr>
                <w:lang w:val="ru-RU"/>
              </w:rPr>
              <w:t>Инструменты по составлению отчётов</w:t>
            </w:r>
            <w:r w:rsidR="00F51E07">
              <w:rPr>
                <w:lang w:val="ru-RU"/>
              </w:rPr>
              <w:t xml:space="preserve"> (анализ, визуальное представление</w:t>
            </w:r>
            <w:r w:rsidR="000233C5">
              <w:rPr>
                <w:lang w:val="ru-RU"/>
              </w:rPr>
              <w:t xml:space="preserve"> информации</w:t>
            </w:r>
            <w:r w:rsidR="00F51E07">
              <w:rPr>
                <w:lang w:val="ru-RU"/>
              </w:rPr>
              <w:t>, выявление связей</w:t>
            </w:r>
            <w:r w:rsidR="000233C5">
              <w:rPr>
                <w:lang w:val="ru-RU"/>
              </w:rPr>
              <w:t xml:space="preserve">, хранение, форматирование и другие возможности обработки, </w:t>
            </w:r>
            <w:r w:rsidR="000233C5" w:rsidRPr="000233C5">
              <w:rPr>
                <w:lang w:val="ru-RU"/>
              </w:rPr>
              <w:t xml:space="preserve">захват рендеринга </w:t>
            </w:r>
            <w:r w:rsidR="000233C5">
              <w:t>Web</w:t>
            </w:r>
            <w:r w:rsidR="000233C5">
              <w:rPr>
                <w:lang w:val="ru-RU"/>
              </w:rPr>
              <w:t xml:space="preserve">-страниц, </w:t>
            </w:r>
            <w:r w:rsidR="00E13671">
              <w:rPr>
                <w:lang w:val="ru-RU"/>
              </w:rPr>
              <w:t>подготовка</w:t>
            </w:r>
            <w:r w:rsidR="000233C5" w:rsidRPr="000233C5">
              <w:rPr>
                <w:lang w:val="ru-RU"/>
              </w:rPr>
              <w:t xml:space="preserve"> сетевых атак</w:t>
            </w:r>
            <w:r w:rsidR="00F51E07">
              <w:rPr>
                <w:lang w:val="ru-RU"/>
              </w:rPr>
              <w:t>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955197" w:rsidP="00FE2322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955197">
              <w:rPr>
                <w:lang w:val="ru-RU"/>
              </w:rPr>
              <w:t>Анонимность</w:t>
            </w:r>
            <w:r w:rsidR="00FE2322">
              <w:rPr>
                <w:lang w:val="ru-RU"/>
              </w:rPr>
              <w:t xml:space="preserve"> (</w:t>
            </w:r>
            <w:r w:rsidR="00FE2322" w:rsidRPr="00FE2322">
              <w:rPr>
                <w:lang w:val="ru-RU"/>
              </w:rPr>
              <w:t>автоматическо</w:t>
            </w:r>
            <w:r w:rsidR="00FE2322">
              <w:rPr>
                <w:lang w:val="ru-RU"/>
              </w:rPr>
              <w:t>е</w:t>
            </w:r>
            <w:r w:rsidR="00FE2322" w:rsidRPr="00FE2322">
              <w:rPr>
                <w:lang w:val="ru-RU"/>
              </w:rPr>
              <w:t xml:space="preserve"> подключени</w:t>
            </w:r>
            <w:r w:rsidR="00FE2322">
              <w:rPr>
                <w:lang w:val="ru-RU"/>
              </w:rPr>
              <w:t>е</w:t>
            </w:r>
            <w:r w:rsidR="00FE2322" w:rsidRPr="00FE2322">
              <w:rPr>
                <w:lang w:val="ru-RU"/>
              </w:rPr>
              <w:t xml:space="preserve"> к случайному VPN</w:t>
            </w:r>
            <w:r w:rsidR="00FE2322">
              <w:rPr>
                <w:lang w:val="ru-RU"/>
              </w:rPr>
              <w:t xml:space="preserve">, </w:t>
            </w:r>
            <w:r w:rsidR="00FE2322">
              <w:t>Web</w:t>
            </w:r>
            <w:r w:rsidR="00FE2322" w:rsidRPr="00FE2322">
              <w:rPr>
                <w:lang w:val="ru-RU"/>
              </w:rPr>
              <w:t xml:space="preserve">-прокси с возможностями фильтрации, модификации данных </w:t>
            </w:r>
            <w:r w:rsidR="00FE2322">
              <w:t>Web</w:t>
            </w:r>
            <w:r w:rsidR="00FE2322" w:rsidRPr="00FE2322">
              <w:rPr>
                <w:lang w:val="ru-RU"/>
              </w:rPr>
              <w:t>-страницы и HTTP заголовков, контролем доступа, защит</w:t>
            </w:r>
            <w:r w:rsidR="00FE2322">
              <w:rPr>
                <w:lang w:val="ru-RU"/>
              </w:rPr>
              <w:t>а</w:t>
            </w:r>
            <w:r w:rsidR="00FE2322" w:rsidRPr="00FE2322">
              <w:rPr>
                <w:lang w:val="ru-RU"/>
              </w:rPr>
              <w:t xml:space="preserve"> </w:t>
            </w:r>
            <w:r w:rsidR="00FE2322">
              <w:rPr>
                <w:lang w:val="ru-RU"/>
              </w:rPr>
              <w:t xml:space="preserve">от </w:t>
            </w:r>
            <w:r w:rsidR="00FE2322" w:rsidRPr="00FE2322">
              <w:rPr>
                <w:lang w:val="ru-RU"/>
              </w:rPr>
              <w:t>анализа трафика</w:t>
            </w:r>
            <w:r w:rsidR="00FE2322">
              <w:rPr>
                <w:lang w:val="ru-RU"/>
              </w:rPr>
              <w:t xml:space="preserve">, </w:t>
            </w:r>
            <w:r w:rsidR="00FE2322" w:rsidRPr="00FE2322">
              <w:rPr>
                <w:lang w:val="ru-RU"/>
              </w:rPr>
              <w:t>анонимайзер</w:t>
            </w:r>
            <w:r w:rsidR="00FE2322">
              <w:rPr>
                <w:lang w:val="ru-RU"/>
              </w:rPr>
              <w:t>ы</w:t>
            </w:r>
            <w:r w:rsidR="00FE2322" w:rsidRPr="00FE2322">
              <w:rPr>
                <w:lang w:val="ru-RU"/>
              </w:rPr>
              <w:t>, перенаправл</w:t>
            </w:r>
            <w:r w:rsidR="00FE2322">
              <w:rPr>
                <w:lang w:val="ru-RU"/>
              </w:rPr>
              <w:t>яющие</w:t>
            </w:r>
            <w:r w:rsidR="00FE2322" w:rsidRPr="00FE2322">
              <w:rPr>
                <w:lang w:val="ru-RU"/>
              </w:rPr>
              <w:t xml:space="preserve"> служб</w:t>
            </w:r>
            <w:r w:rsidR="00FE2322">
              <w:rPr>
                <w:lang w:val="ru-RU"/>
              </w:rPr>
              <w:t>ы и трафик)</w:t>
            </w:r>
          </w:p>
        </w:tc>
      </w:tr>
      <w:tr w:rsidR="00955197" w:rsidRPr="00A25EAD" w:rsidTr="00B20220">
        <w:trPr>
          <w:jc w:val="center"/>
        </w:trPr>
        <w:tc>
          <w:tcPr>
            <w:tcW w:w="5000" w:type="pct"/>
          </w:tcPr>
          <w:p w:rsidR="00955197" w:rsidRPr="00955197" w:rsidRDefault="00955197" w:rsidP="00E96808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955197">
              <w:rPr>
                <w:lang w:val="ru-RU"/>
              </w:rPr>
              <w:t>Шифрование данных и антикриминалистика</w:t>
            </w:r>
            <w:r w:rsidR="00E96808">
              <w:rPr>
                <w:lang w:val="ru-RU"/>
              </w:rPr>
              <w:t xml:space="preserve"> (</w:t>
            </w:r>
            <w:r w:rsidR="00E96808" w:rsidRPr="00E96808">
              <w:rPr>
                <w:lang w:val="ru-RU"/>
              </w:rPr>
              <w:t>безопасно</w:t>
            </w:r>
            <w:r w:rsidR="00E96808">
              <w:rPr>
                <w:lang w:val="ru-RU"/>
              </w:rPr>
              <w:t>е</w:t>
            </w:r>
            <w:r w:rsidR="00E96808" w:rsidRPr="00E96808">
              <w:rPr>
                <w:lang w:val="ru-RU"/>
              </w:rPr>
              <w:t xml:space="preserve"> очищ</w:t>
            </w:r>
            <w:r w:rsidR="00E96808">
              <w:rPr>
                <w:lang w:val="ru-RU"/>
              </w:rPr>
              <w:t>ение</w:t>
            </w:r>
            <w:r w:rsidR="00E96808" w:rsidRPr="00E96808">
              <w:rPr>
                <w:lang w:val="ru-RU"/>
              </w:rPr>
              <w:t xml:space="preserve"> файл</w:t>
            </w:r>
            <w:r w:rsidR="00E96808">
              <w:rPr>
                <w:lang w:val="ru-RU"/>
              </w:rPr>
              <w:t>ов, дисков</w:t>
            </w:r>
            <w:r w:rsidR="00E96808" w:rsidRPr="00E96808">
              <w:rPr>
                <w:lang w:val="ru-RU"/>
              </w:rPr>
              <w:t>, раздел</w:t>
            </w:r>
            <w:r w:rsidR="00E96808">
              <w:rPr>
                <w:lang w:val="ru-RU"/>
              </w:rPr>
              <w:t>ов подкачки и памяти, п</w:t>
            </w:r>
            <w:r w:rsidR="00E96808" w:rsidRPr="00E96808">
              <w:rPr>
                <w:lang w:val="ru-RU"/>
              </w:rPr>
              <w:t>ереписыва</w:t>
            </w:r>
            <w:r w:rsidR="00E96808">
              <w:rPr>
                <w:lang w:val="ru-RU"/>
              </w:rPr>
              <w:t>ние</w:t>
            </w:r>
            <w:r w:rsidR="00E96808" w:rsidRPr="00E96808">
              <w:rPr>
                <w:lang w:val="ru-RU"/>
              </w:rPr>
              <w:t xml:space="preserve"> несколько раз </w:t>
            </w:r>
            <w:r w:rsidR="00E96808">
              <w:rPr>
                <w:lang w:val="ru-RU"/>
              </w:rPr>
              <w:t>файлов)</w:t>
            </w:r>
          </w:p>
        </w:tc>
      </w:tr>
      <w:tr w:rsidR="00955197" w:rsidRPr="00955197" w:rsidTr="00B20220">
        <w:trPr>
          <w:jc w:val="center"/>
        </w:trPr>
        <w:tc>
          <w:tcPr>
            <w:tcW w:w="5000" w:type="pct"/>
          </w:tcPr>
          <w:p w:rsidR="00955197" w:rsidRPr="00955197" w:rsidRDefault="00955197" w:rsidP="00D66817">
            <w:pPr>
              <w:pStyle w:val="Normal6"/>
              <w:keepLines/>
              <w:widowControl w:val="0"/>
              <w:jc w:val="both"/>
              <w:rPr>
                <w:lang w:val="ru-RU"/>
              </w:rPr>
            </w:pPr>
            <w:r w:rsidRPr="00955197">
              <w:rPr>
                <w:lang w:val="ru-RU"/>
              </w:rPr>
              <w:t>Социальная инженерия</w:t>
            </w:r>
          </w:p>
        </w:tc>
      </w:tr>
    </w:tbl>
    <w:p w:rsidR="00942BFA" w:rsidRPr="006843D5" w:rsidRDefault="00942BFA" w:rsidP="009C0CD0">
      <w:pPr>
        <w:pStyle w:val="Normal6"/>
        <w:keepLines/>
        <w:widowControl w:val="0"/>
        <w:spacing w:before="120" w:after="120" w:line="240" w:lineRule="auto"/>
        <w:ind w:firstLine="720"/>
        <w:jc w:val="both"/>
        <w:rPr>
          <w:lang w:val="ru-RU"/>
        </w:rPr>
      </w:pPr>
      <w:r w:rsidRPr="00942BFA">
        <w:rPr>
          <w:lang w:val="ru-RU"/>
        </w:rPr>
        <w:lastRenderedPageBreak/>
        <w:t xml:space="preserve">Такое разнообразие утилит Kali Linux, которые, к тому же, </w:t>
      </w:r>
      <w:r>
        <w:rPr>
          <w:lang w:val="ru-RU"/>
        </w:rPr>
        <w:t xml:space="preserve">имеют множество служб и параметров вызова, выдающих большие объемы информации, </w:t>
      </w:r>
      <w:r w:rsidR="00300DA5">
        <w:rPr>
          <w:lang w:val="ru-RU"/>
        </w:rPr>
        <w:t>обусловило, отчасти, создание представляемого в работе приложения. Это программа с графическим интерфейсом</w:t>
      </w:r>
      <w:r w:rsidR="00616C01">
        <w:rPr>
          <w:lang w:val="ru-RU"/>
        </w:rPr>
        <w:t xml:space="preserve"> (рис. 1)</w:t>
      </w:r>
      <w:r w:rsidR="00300DA5">
        <w:rPr>
          <w:lang w:val="ru-RU"/>
        </w:rPr>
        <w:t>, где реализованы некоторые наиболее употребимые для экспресс-тестирования режимы вызова утилит для тестирования сетевой безопасности</w:t>
      </w:r>
      <w:r w:rsidR="002C4D7A">
        <w:rPr>
          <w:lang w:val="ru-RU"/>
        </w:rPr>
        <w:t>,</w:t>
      </w:r>
      <w:r w:rsidR="00300DA5" w:rsidRPr="00300DA5">
        <w:rPr>
          <w:lang w:val="ru-RU"/>
        </w:rPr>
        <w:t xml:space="preserve"> </w:t>
      </w:r>
      <w:r w:rsidR="005E248B">
        <w:rPr>
          <w:lang w:val="ru-RU"/>
        </w:rPr>
        <w:t>с возможностью работы с данными из файла</w:t>
      </w:r>
      <w:r w:rsidR="00070823">
        <w:rPr>
          <w:lang w:val="ru-RU"/>
        </w:rPr>
        <w:t xml:space="preserve"> </w:t>
      </w:r>
      <w:r w:rsidR="006843D5" w:rsidRPr="006843D5">
        <w:rPr>
          <w:lang w:val="ru-RU"/>
        </w:rPr>
        <w:t>(</w:t>
      </w:r>
      <w:r w:rsidR="00467DA1" w:rsidRPr="00A75885">
        <w:rPr>
          <w:lang w:val="ru-RU"/>
        </w:rPr>
        <w:t>и</w:t>
      </w:r>
      <w:r w:rsidR="007101FE">
        <w:rPr>
          <w:lang w:val="ru-RU"/>
        </w:rPr>
        <w:t xml:space="preserve">нструменты типа </w:t>
      </w:r>
      <w:r w:rsidR="007101FE">
        <w:t>nmap</w:t>
      </w:r>
      <w:r w:rsidR="007101FE" w:rsidRPr="007101FE">
        <w:rPr>
          <w:lang w:val="ru-RU"/>
        </w:rPr>
        <w:t xml:space="preserve">, </w:t>
      </w:r>
      <w:r w:rsidR="007101FE">
        <w:t>ifconfig</w:t>
      </w:r>
      <w:r w:rsidR="007101FE" w:rsidRPr="007101FE">
        <w:rPr>
          <w:lang w:val="ru-RU"/>
        </w:rPr>
        <w:t xml:space="preserve"> с разл</w:t>
      </w:r>
      <w:r w:rsidR="00304520">
        <w:rPr>
          <w:lang w:val="ru-RU"/>
        </w:rPr>
        <w:t>ичными параметрами</w:t>
      </w:r>
      <w:r w:rsidR="006843D5" w:rsidRPr="00CF31D5">
        <w:rPr>
          <w:lang w:val="ru-RU"/>
        </w:rPr>
        <w:t>)</w:t>
      </w:r>
      <w:r w:rsidR="007101FE">
        <w:rPr>
          <w:lang w:val="ru-RU"/>
        </w:rPr>
        <w:t>.</w:t>
      </w:r>
    </w:p>
    <w:p w:rsidR="00E57FCD" w:rsidRDefault="00E57FCD" w:rsidP="00A75885">
      <w:pPr>
        <w:pStyle w:val="Normal6"/>
        <w:keepNext/>
        <w:keepLines/>
        <w:widowControl w:val="0"/>
        <w:spacing w:after="0"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595430" cy="3067050"/>
            <wp:effectExtent l="19050" t="0" r="5270" b="0"/>
            <wp:docPr id="1" name="Рисунок 0" descr="Ð__Ð½Ñ__ÐµÑ__Ñ__ÐµÐ¹Ñ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Ð__Ð½Ñ__ÐµÑ__Ñ__ÐµÐ¹Ñ__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9262" cy="30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FCD" w:rsidRPr="00E57FCD" w:rsidRDefault="00E57FCD" w:rsidP="00E57FCD">
      <w:pPr>
        <w:pStyle w:val="af1"/>
        <w:spacing w:after="1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E57FC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E57FC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E57FC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E57FC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="00362E67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1</w:t>
      </w:r>
      <w:r w:rsidRPr="00E57FC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Pr="00E57FCD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 Интерфейс программы</w:t>
      </w:r>
    </w:p>
    <w:p w:rsidR="00B9380D" w:rsidRPr="00D833E7" w:rsidRDefault="00B9380D" w:rsidP="00DE52A3">
      <w:pPr>
        <w:pStyle w:val="Normal6"/>
        <w:keepLines/>
        <w:widowControl w:val="0"/>
        <w:spacing w:after="0" w:line="240" w:lineRule="auto"/>
        <w:ind w:firstLine="720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>Кроме того, реализован анализ и обработка текстов сообщений вызываемых утилит, результаты работы фильтруются и в</w:t>
      </w:r>
      <w:r w:rsidR="00304520">
        <w:rPr>
          <w:lang w:val="ru-RU"/>
        </w:rPr>
        <w:t xml:space="preserve">ыводятся в форматированном виде, для чего, в частности, </w:t>
      </w:r>
      <w:r w:rsidR="00304520">
        <w:rPr>
          <w:lang w:val="ru-RU"/>
        </w:rPr>
        <w:t>применялась утилита grep</w:t>
      </w:r>
      <w:r w:rsidR="00304520">
        <w:rPr>
          <w:lang w:val="ru-RU"/>
        </w:rPr>
        <w:t xml:space="preserve"> </w:t>
      </w:r>
      <w:r>
        <w:rPr>
          <w:lang w:val="ru-RU"/>
        </w:rPr>
        <w:t xml:space="preserve">(рис. 2-3). </w:t>
      </w:r>
      <w:r w:rsidR="00A4348B">
        <w:rPr>
          <w:lang w:val="ru-RU"/>
        </w:rPr>
        <w:t xml:space="preserve">На рисунке 2 </w:t>
      </w:r>
      <w:r w:rsidR="00300715">
        <w:rPr>
          <w:lang w:val="ru-RU"/>
        </w:rPr>
        <w:t xml:space="preserve">приведены </w:t>
      </w:r>
      <w:r w:rsidR="001412B7" w:rsidRPr="001412B7">
        <w:rPr>
          <w:rFonts w:cs="Times New Roman"/>
          <w:szCs w:val="28"/>
          <w:lang w:val="ru-RU"/>
        </w:rPr>
        <w:t>результаты поиска портов, не защищенных сетевыми экранами, поиска активных портов, а также сканирования списка хостов из файла.</w:t>
      </w:r>
      <w:r w:rsidR="00A4348B">
        <w:rPr>
          <w:rFonts w:cs="Times New Roman"/>
          <w:szCs w:val="28"/>
          <w:lang w:val="ru-RU"/>
        </w:rPr>
        <w:t xml:space="preserve"> На рисунке</w:t>
      </w:r>
      <w:r w:rsidR="00A4348B" w:rsidRPr="00A4348B">
        <w:rPr>
          <w:rFonts w:cs="Times New Roman"/>
          <w:szCs w:val="28"/>
          <w:lang w:val="ru-RU"/>
        </w:rPr>
        <w:t xml:space="preserve"> </w:t>
      </w:r>
      <w:r w:rsidR="00A4348B">
        <w:rPr>
          <w:rFonts w:cs="Times New Roman"/>
          <w:szCs w:val="28"/>
          <w:lang w:val="ru-RU"/>
        </w:rPr>
        <w:t>3</w:t>
      </w:r>
      <w:r w:rsidR="00A4348B" w:rsidRPr="00A4348B">
        <w:rPr>
          <w:rFonts w:cs="Times New Roman"/>
          <w:szCs w:val="28"/>
          <w:lang w:val="ru-RU"/>
        </w:rPr>
        <w:t xml:space="preserve"> с помощью программы найдены версии </w:t>
      </w:r>
      <w:r w:rsidR="00A4348B">
        <w:rPr>
          <w:rFonts w:cs="Times New Roman"/>
          <w:szCs w:val="28"/>
          <w:lang w:val="ru-RU"/>
        </w:rPr>
        <w:t>программного обеспечения</w:t>
      </w:r>
      <w:r w:rsidR="003C0347">
        <w:rPr>
          <w:rFonts w:cs="Times New Roman"/>
          <w:szCs w:val="28"/>
          <w:lang w:val="ru-RU"/>
        </w:rPr>
        <w:t>, работающе</w:t>
      </w:r>
      <w:r w:rsidR="00A4348B" w:rsidRPr="00A4348B">
        <w:rPr>
          <w:rFonts w:cs="Times New Roman"/>
          <w:szCs w:val="28"/>
          <w:lang w:val="ru-RU"/>
        </w:rPr>
        <w:t xml:space="preserve">го на открытых портах хостов 45.33.32.250-45.33.32.251, получены результаты сканирования портов 80, 22 и 443 на тех же хостах, а также </w:t>
      </w:r>
      <w:r w:rsidR="00A4348B">
        <w:rPr>
          <w:rFonts w:cs="Times New Roman"/>
          <w:szCs w:val="28"/>
        </w:rPr>
        <w:t>IP</w:t>
      </w:r>
      <w:r w:rsidR="00A4348B">
        <w:rPr>
          <w:rFonts w:cs="Times New Roman"/>
          <w:szCs w:val="28"/>
          <w:lang w:val="ru-RU"/>
        </w:rPr>
        <w:t xml:space="preserve"> </w:t>
      </w:r>
      <w:r w:rsidR="00A4348B" w:rsidRPr="00A4348B">
        <w:rPr>
          <w:rFonts w:cs="Times New Roman"/>
          <w:szCs w:val="28"/>
          <w:lang w:val="ru-RU"/>
        </w:rPr>
        <w:t>беспроводного сетевого интерфейса в локальной сети.</w:t>
      </w:r>
    </w:p>
    <w:p w:rsidR="00DE52A3" w:rsidRPr="00CF31D5" w:rsidRDefault="00DE52A3" w:rsidP="00DE52A3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Использован </w:t>
      </w:r>
      <w:r w:rsidRPr="00CF31D5">
        <w:rPr>
          <w:lang w:val="ru-RU"/>
        </w:rPr>
        <w:t>shell</w:t>
      </w:r>
      <w:r w:rsidRPr="000750A7">
        <w:rPr>
          <w:lang w:val="ru-RU"/>
        </w:rPr>
        <w:t>-код</w:t>
      </w:r>
      <w:r>
        <w:rPr>
          <w:lang w:val="ru-RU"/>
        </w:rPr>
        <w:t>, выполненный</w:t>
      </w:r>
      <w:r w:rsidRPr="000750A7">
        <w:rPr>
          <w:lang w:val="ru-RU"/>
        </w:rPr>
        <w:t xml:space="preserve"> на </w:t>
      </w:r>
      <w:r w:rsidRPr="00CF31D5">
        <w:rPr>
          <w:lang w:val="ru-RU"/>
        </w:rPr>
        <w:t>Python</w:t>
      </w:r>
      <w:r w:rsidRPr="000750A7">
        <w:rPr>
          <w:lang w:val="ru-RU"/>
        </w:rPr>
        <w:t xml:space="preserve"> и </w:t>
      </w:r>
      <w:r w:rsidRPr="00CF31D5">
        <w:rPr>
          <w:lang w:val="ru-RU"/>
        </w:rPr>
        <w:t>bash</w:t>
      </w:r>
      <w:r>
        <w:rPr>
          <w:lang w:val="ru-RU"/>
        </w:rPr>
        <w:t>, что не привело практически к увеличению времени обработки запросов.</w:t>
      </w:r>
    </w:p>
    <w:p w:rsidR="00DE52A3" w:rsidRPr="004E6472" w:rsidRDefault="004E6472" w:rsidP="008C043D">
      <w:pPr>
        <w:pStyle w:val="Normal6"/>
        <w:keepLines/>
        <w:widowControl w:val="0"/>
        <w:spacing w:after="12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Программа написана на </w:t>
      </w:r>
      <w:r>
        <w:t>Python </w:t>
      </w:r>
      <w:r w:rsidRPr="00DE73FB">
        <w:rPr>
          <w:lang w:val="ru-RU"/>
        </w:rPr>
        <w:t>2.</w:t>
      </w:r>
      <w:r>
        <w:rPr>
          <w:lang w:val="ru-RU"/>
        </w:rPr>
        <w:t>7.14+</w:t>
      </w:r>
      <w:r>
        <w:t>PyQt</w:t>
      </w:r>
      <w:r w:rsidRPr="004E6472">
        <w:rPr>
          <w:lang w:val="ru-RU"/>
        </w:rPr>
        <w:t>4 4.11.4</w:t>
      </w:r>
      <w:r>
        <w:rPr>
          <w:lang w:val="ru-RU"/>
        </w:rPr>
        <w:t>.</w:t>
      </w:r>
    </w:p>
    <w:p w:rsidR="00B73E28" w:rsidRDefault="00CF31D5" w:rsidP="00362E67">
      <w:pPr>
        <w:pStyle w:val="Normal6"/>
        <w:keepNext/>
        <w:keepLines/>
        <w:widowControl w:val="0"/>
        <w:spacing w:after="0" w:line="24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882478" cy="2808586"/>
            <wp:effectExtent l="19050" t="0" r="3972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49" cy="281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D5" w:rsidRPr="00B73E28" w:rsidRDefault="00B73E28" w:rsidP="00362E67">
      <w:pPr>
        <w:pStyle w:val="af1"/>
        <w:spacing w:after="1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B73E28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B73E28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B73E28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B73E28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="00362E67">
        <w:rPr>
          <w:rFonts w:ascii="Times New Roman" w:hAnsi="Times New Roman" w:cs="Times New Roman"/>
          <w:b w:val="0"/>
          <w:noProof/>
          <w:color w:val="auto"/>
          <w:sz w:val="24"/>
          <w:szCs w:val="24"/>
          <w:lang w:val="ru-RU"/>
        </w:rPr>
        <w:t>2</w:t>
      </w:r>
      <w:r w:rsidRPr="00B73E28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Pr="00B73E28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 Вывод фильтрованной информации</w:t>
      </w:r>
      <w:r w:rsid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 1</w:t>
      </w:r>
    </w:p>
    <w:p w:rsidR="00362E67" w:rsidRDefault="00362E67" w:rsidP="00362E67">
      <w:pPr>
        <w:pStyle w:val="Normal6"/>
        <w:keepNext/>
        <w:keepLines/>
        <w:widowControl w:val="0"/>
        <w:spacing w:after="0" w:line="240" w:lineRule="auto"/>
        <w:jc w:val="center"/>
      </w:pPr>
      <w:r>
        <w:rPr>
          <w:rFonts w:eastAsia="Times New Roman" w:cs="Times New Roman"/>
          <w:noProof/>
          <w:color w:val="212121"/>
          <w:szCs w:val="28"/>
          <w:lang w:val="ru-RU" w:eastAsia="ru-RU"/>
        </w:rPr>
        <w:drawing>
          <wp:inline distT="0" distB="0" distL="0" distR="0">
            <wp:extent cx="5934075" cy="2657875"/>
            <wp:effectExtent l="1905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1D5" w:rsidRPr="00362E67" w:rsidRDefault="00362E67" w:rsidP="00D53D94">
      <w:pPr>
        <w:pStyle w:val="af1"/>
        <w:spacing w:after="12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Рисунок </w:t>
      </w: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begin"/>
      </w: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instrText xml:space="preserve"> SEQ Рисунок \* ARABIC </w:instrText>
      </w: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separate"/>
      </w: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3</w:t>
      </w: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fldChar w:fldCharType="end"/>
      </w:r>
      <w:r w:rsidRPr="00362E67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 Вывод фильтрованной информации 2</w:t>
      </w:r>
    </w:p>
    <w:p w:rsidR="00D906EE" w:rsidRDefault="00275EB3" w:rsidP="00F67658">
      <w:pPr>
        <w:pStyle w:val="Normal6"/>
        <w:keepLines/>
        <w:widowControl w:val="0"/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Данная работа является </w:t>
      </w:r>
      <w:r w:rsidR="00A81F08">
        <w:rPr>
          <w:lang w:val="ru-RU"/>
        </w:rPr>
        <w:t xml:space="preserve">перспективной </w:t>
      </w:r>
      <w:r>
        <w:rPr>
          <w:lang w:val="ru-RU"/>
        </w:rPr>
        <w:t xml:space="preserve">предпосылкой к планируемой авторами </w:t>
      </w:r>
      <w:r w:rsidR="005F05BF">
        <w:rPr>
          <w:lang w:val="ru-RU"/>
        </w:rPr>
        <w:t>разработ</w:t>
      </w:r>
      <w:r w:rsidR="00A81F08">
        <w:rPr>
          <w:lang w:val="ru-RU"/>
        </w:rPr>
        <w:t>ке</w:t>
      </w:r>
      <w:r w:rsidR="005F05BF">
        <w:rPr>
          <w:lang w:val="ru-RU"/>
        </w:rPr>
        <w:t xml:space="preserve"> кроссплатформенн</w:t>
      </w:r>
      <w:r w:rsidR="00605A5A">
        <w:rPr>
          <w:lang w:val="ru-RU"/>
        </w:rPr>
        <w:t>ой</w:t>
      </w:r>
      <w:r w:rsidR="005F05BF">
        <w:rPr>
          <w:lang w:val="ru-RU"/>
        </w:rPr>
        <w:t xml:space="preserve"> автоматизированн</w:t>
      </w:r>
      <w:r w:rsidR="00605A5A">
        <w:rPr>
          <w:lang w:val="ru-RU"/>
        </w:rPr>
        <w:t>ой</w:t>
      </w:r>
      <w:r w:rsidR="005F05BF">
        <w:rPr>
          <w:lang w:val="ru-RU"/>
        </w:rPr>
        <w:t xml:space="preserve"> </w:t>
      </w:r>
      <w:r w:rsidR="00605A5A">
        <w:rPr>
          <w:lang w:val="ru-RU"/>
        </w:rPr>
        <w:t>системы для тестирования безопасности сетей с</w:t>
      </w:r>
      <w:r w:rsidR="005F05BF">
        <w:rPr>
          <w:lang w:val="ru-RU"/>
        </w:rPr>
        <w:t xml:space="preserve"> интеллектуальны</w:t>
      </w:r>
      <w:r w:rsidR="00605A5A">
        <w:rPr>
          <w:lang w:val="ru-RU"/>
        </w:rPr>
        <w:t>м</w:t>
      </w:r>
      <w:r w:rsidR="005F05BF">
        <w:rPr>
          <w:lang w:val="ru-RU"/>
        </w:rPr>
        <w:t xml:space="preserve"> анализ</w:t>
      </w:r>
      <w:r w:rsidR="00605A5A">
        <w:rPr>
          <w:lang w:val="ru-RU"/>
        </w:rPr>
        <w:t>ом</w:t>
      </w:r>
      <w:r w:rsidR="005F05BF">
        <w:rPr>
          <w:lang w:val="ru-RU"/>
        </w:rPr>
        <w:t xml:space="preserve"> данных</w:t>
      </w:r>
      <w:r w:rsidR="00605A5A">
        <w:rPr>
          <w:lang w:val="ru-RU"/>
        </w:rPr>
        <w:t>, формированием отчетов и рекомендаций по принятию мер защиты</w:t>
      </w:r>
      <w:r w:rsidR="00D92441">
        <w:rPr>
          <w:lang w:val="ru-RU"/>
        </w:rPr>
        <w:t>;</w:t>
      </w:r>
      <w:r w:rsidR="00C41E63">
        <w:rPr>
          <w:lang w:val="ru-RU"/>
        </w:rPr>
        <w:t xml:space="preserve"> работа с </w:t>
      </w:r>
      <w:r w:rsidR="00D92441">
        <w:rPr>
          <w:lang w:val="ru-RU"/>
        </w:rPr>
        <w:t>данной системой</w:t>
      </w:r>
      <w:r w:rsidR="00C41E63">
        <w:rPr>
          <w:lang w:val="ru-RU"/>
        </w:rPr>
        <w:t xml:space="preserve"> будет доступна пользователям, не являющимся специалистами в области информационной безопасности и не владеющими </w:t>
      </w:r>
      <w:r w:rsidR="00D92441">
        <w:rPr>
          <w:lang w:val="ru-RU"/>
        </w:rPr>
        <w:t>профессиональным программным инструментарием.</w:t>
      </w:r>
    </w:p>
    <w:p w:rsidR="001B42AF" w:rsidRPr="00F67658" w:rsidRDefault="00F3615F">
      <w:pPr>
        <w:pStyle w:val="Normal8"/>
        <w:keepLines/>
        <w:widowControl w:val="0"/>
        <w:spacing w:after="0" w:line="240" w:lineRule="auto"/>
        <w:jc w:val="center"/>
        <w:rPr>
          <w:lang w:val="ru-RU"/>
        </w:rPr>
      </w:pPr>
      <w:r w:rsidRPr="00F67658">
        <w:rPr>
          <w:lang w:val="ru-RU"/>
        </w:rPr>
        <w:t>Список использованных источников</w:t>
      </w:r>
    </w:p>
    <w:p w:rsidR="001B42AF" w:rsidRPr="00D833E7" w:rsidRDefault="00F3615F">
      <w:pPr>
        <w:pStyle w:val="Normal0b1001"/>
        <w:keepLines/>
        <w:widowControl w:val="0"/>
        <w:spacing w:after="0" w:line="240" w:lineRule="auto"/>
        <w:jc w:val="both"/>
        <w:rPr>
          <w:lang w:val="ru-RU"/>
        </w:rPr>
      </w:pPr>
      <w:r w:rsidRPr="00D833E7">
        <w:rPr>
          <w:lang w:val="ru-RU"/>
        </w:rPr>
        <w:t xml:space="preserve">1. </w:t>
      </w:r>
      <w:r w:rsidR="00C568BA">
        <w:t>PyQt</w:t>
      </w:r>
      <w:r w:rsidR="00C568BA" w:rsidRPr="00D833E7">
        <w:rPr>
          <w:lang w:val="ru-RU"/>
        </w:rPr>
        <w:t>4 4.11.4 –</w:t>
      </w:r>
      <w:r w:rsidR="002412FD" w:rsidRPr="00D833E7">
        <w:rPr>
          <w:lang w:val="ru-RU"/>
        </w:rPr>
        <w:t xml:space="preserve"> </w:t>
      </w:r>
      <w:r w:rsidR="00C568BA">
        <w:t>pypi</w:t>
      </w:r>
      <w:r w:rsidR="00C568BA" w:rsidRPr="00D833E7">
        <w:rPr>
          <w:lang w:val="ru-RU"/>
        </w:rPr>
        <w:t>.</w:t>
      </w:r>
      <w:r w:rsidR="00C568BA">
        <w:t>org</w:t>
      </w:r>
      <w:r w:rsidR="00C568BA" w:rsidRPr="00D833E7">
        <w:rPr>
          <w:lang w:val="ru-RU"/>
        </w:rPr>
        <w:t>/</w:t>
      </w:r>
      <w:r w:rsidR="00C568BA">
        <w:t>project</w:t>
      </w:r>
      <w:r w:rsidR="00C568BA" w:rsidRPr="00D833E7">
        <w:rPr>
          <w:lang w:val="ru-RU"/>
        </w:rPr>
        <w:t>/</w:t>
      </w:r>
      <w:r w:rsidR="00C568BA">
        <w:t>PyQt</w:t>
      </w:r>
      <w:r w:rsidR="00C568BA" w:rsidRPr="00D833E7">
        <w:rPr>
          <w:lang w:val="ru-RU"/>
        </w:rPr>
        <w:t>4/.</w:t>
      </w:r>
    </w:p>
    <w:p w:rsidR="001B42AF" w:rsidRPr="002412FD" w:rsidRDefault="00F3615F" w:rsidP="00042BB3">
      <w:pPr>
        <w:pStyle w:val="Normal0b1010"/>
        <w:keepLines/>
        <w:widowControl w:val="0"/>
        <w:spacing w:after="0" w:line="240" w:lineRule="auto"/>
        <w:jc w:val="both"/>
      </w:pPr>
      <w:r w:rsidRPr="000539A8">
        <w:t xml:space="preserve">2. </w:t>
      </w:r>
      <w:r w:rsidR="00C568BA">
        <w:t>Qt –</w:t>
      </w:r>
      <w:r w:rsidR="002412FD">
        <w:t xml:space="preserve"> </w:t>
      </w:r>
      <w:r w:rsidR="00C568BA" w:rsidRPr="002412FD">
        <w:t>www1.qt.io/ru/.</w:t>
      </w:r>
    </w:p>
    <w:p w:rsidR="00B63FB1" w:rsidRPr="00237C6A" w:rsidRDefault="001032CC" w:rsidP="00237C6A">
      <w:pPr>
        <w:spacing w:after="0" w:line="240" w:lineRule="auto"/>
        <w:jc w:val="both"/>
        <w:rPr>
          <w:rFonts w:ascii="Times New Roman" w:hAnsi="Times New Roman"/>
          <w:sz w:val="28"/>
          <w:lang w:val="ru-RU"/>
        </w:rPr>
      </w:pPr>
      <w:r w:rsidRPr="002E30FB">
        <w:rPr>
          <w:rFonts w:ascii="Times New Roman" w:hAnsi="Times New Roman"/>
          <w:sz w:val="28"/>
          <w:lang w:val="ru-RU"/>
        </w:rPr>
        <w:t xml:space="preserve">3. </w:t>
      </w:r>
      <w:r w:rsidR="002E30FB" w:rsidRPr="002E30FB">
        <w:rPr>
          <w:rFonts w:ascii="Times New Roman" w:hAnsi="Times New Roman"/>
          <w:sz w:val="28"/>
          <w:lang w:val="ru-RU"/>
        </w:rPr>
        <w:t>Официальный сайт Raspberry Pi </w:t>
      </w:r>
      <w:r w:rsidR="002E30FB">
        <w:rPr>
          <w:rFonts w:ascii="Times New Roman" w:hAnsi="Times New Roman"/>
          <w:sz w:val="28"/>
          <w:lang w:val="ru-RU"/>
        </w:rPr>
        <w:t xml:space="preserve">– </w:t>
      </w:r>
      <w:hyperlink r:id="rId10" w:history="1">
        <w:r w:rsidR="002E30FB" w:rsidRPr="002E30FB">
          <w:rPr>
            <w:rFonts w:ascii="Times New Roman" w:hAnsi="Times New Roman"/>
            <w:sz w:val="28"/>
            <w:lang w:val="ru-RU"/>
          </w:rPr>
          <w:t>https://www.raspberrypi.org/</w:t>
        </w:r>
      </w:hyperlink>
      <w:r w:rsidR="002E30FB" w:rsidRPr="002E30FB">
        <w:rPr>
          <w:rFonts w:ascii="Times New Roman" w:hAnsi="Times New Roman"/>
          <w:sz w:val="28"/>
          <w:lang w:val="ru-RU"/>
        </w:rPr>
        <w:t>.</w:t>
      </w:r>
      <w:bookmarkStart w:id="0" w:name="_GoBack"/>
      <w:bookmarkEnd w:id="0"/>
    </w:p>
    <w:sectPr w:rsidR="00B63FB1" w:rsidRPr="00237C6A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B835E1"/>
    <w:multiLevelType w:val="hybridMultilevel"/>
    <w:tmpl w:val="64C6A074"/>
    <w:lvl w:ilvl="0" w:tplc="62CCCA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64CB36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01E30"/>
    <w:rsid w:val="00004CA9"/>
    <w:rsid w:val="000233C5"/>
    <w:rsid w:val="00034616"/>
    <w:rsid w:val="00040DEA"/>
    <w:rsid w:val="00042BB3"/>
    <w:rsid w:val="000539A8"/>
    <w:rsid w:val="00055952"/>
    <w:rsid w:val="0006063C"/>
    <w:rsid w:val="00070823"/>
    <w:rsid w:val="000750A7"/>
    <w:rsid w:val="000762FB"/>
    <w:rsid w:val="000A4768"/>
    <w:rsid w:val="000C031F"/>
    <w:rsid w:val="000C323E"/>
    <w:rsid w:val="000C7EA9"/>
    <w:rsid w:val="000D2118"/>
    <w:rsid w:val="001032CC"/>
    <w:rsid w:val="0010751B"/>
    <w:rsid w:val="001412B7"/>
    <w:rsid w:val="0015074B"/>
    <w:rsid w:val="00185067"/>
    <w:rsid w:val="00187880"/>
    <w:rsid w:val="00194870"/>
    <w:rsid w:val="001B42AF"/>
    <w:rsid w:val="001F2C69"/>
    <w:rsid w:val="002303C1"/>
    <w:rsid w:val="00237C6A"/>
    <w:rsid w:val="002412FD"/>
    <w:rsid w:val="00275EB3"/>
    <w:rsid w:val="0029639D"/>
    <w:rsid w:val="002C34A3"/>
    <w:rsid w:val="002C4D7A"/>
    <w:rsid w:val="002C523A"/>
    <w:rsid w:val="002C628F"/>
    <w:rsid w:val="002E15FF"/>
    <w:rsid w:val="002E30FB"/>
    <w:rsid w:val="002E62B6"/>
    <w:rsid w:val="00300715"/>
    <w:rsid w:val="00300DA5"/>
    <w:rsid w:val="00304520"/>
    <w:rsid w:val="0031104C"/>
    <w:rsid w:val="00326F90"/>
    <w:rsid w:val="00355789"/>
    <w:rsid w:val="00360A1D"/>
    <w:rsid w:val="00362E67"/>
    <w:rsid w:val="0036607C"/>
    <w:rsid w:val="003706BE"/>
    <w:rsid w:val="00381421"/>
    <w:rsid w:val="00392489"/>
    <w:rsid w:val="003A5C04"/>
    <w:rsid w:val="003C0347"/>
    <w:rsid w:val="003C7E46"/>
    <w:rsid w:val="00402094"/>
    <w:rsid w:val="00453A22"/>
    <w:rsid w:val="00465C2D"/>
    <w:rsid w:val="00467DA1"/>
    <w:rsid w:val="00470C87"/>
    <w:rsid w:val="00482DA0"/>
    <w:rsid w:val="00492451"/>
    <w:rsid w:val="004B7DA1"/>
    <w:rsid w:val="004E083F"/>
    <w:rsid w:val="004E6472"/>
    <w:rsid w:val="004E7893"/>
    <w:rsid w:val="00510332"/>
    <w:rsid w:val="00554A68"/>
    <w:rsid w:val="00583B52"/>
    <w:rsid w:val="00591540"/>
    <w:rsid w:val="005B1B40"/>
    <w:rsid w:val="005E248B"/>
    <w:rsid w:val="005F05BF"/>
    <w:rsid w:val="005F2369"/>
    <w:rsid w:val="00605A5A"/>
    <w:rsid w:val="00616C01"/>
    <w:rsid w:val="00625188"/>
    <w:rsid w:val="00626619"/>
    <w:rsid w:val="006471BD"/>
    <w:rsid w:val="00655146"/>
    <w:rsid w:val="00656823"/>
    <w:rsid w:val="00661410"/>
    <w:rsid w:val="006843D5"/>
    <w:rsid w:val="006979EB"/>
    <w:rsid w:val="006A78F7"/>
    <w:rsid w:val="006B64F9"/>
    <w:rsid w:val="007006B5"/>
    <w:rsid w:val="007101FE"/>
    <w:rsid w:val="00715B8A"/>
    <w:rsid w:val="0072177A"/>
    <w:rsid w:val="007501DA"/>
    <w:rsid w:val="00750539"/>
    <w:rsid w:val="007F5A51"/>
    <w:rsid w:val="008010DE"/>
    <w:rsid w:val="00811C75"/>
    <w:rsid w:val="00816811"/>
    <w:rsid w:val="008242D5"/>
    <w:rsid w:val="00827820"/>
    <w:rsid w:val="00876F86"/>
    <w:rsid w:val="00891058"/>
    <w:rsid w:val="0089175C"/>
    <w:rsid w:val="00896C1B"/>
    <w:rsid w:val="008C043D"/>
    <w:rsid w:val="008F1B81"/>
    <w:rsid w:val="00916B57"/>
    <w:rsid w:val="00923916"/>
    <w:rsid w:val="00942BFA"/>
    <w:rsid w:val="00943AC6"/>
    <w:rsid w:val="00955197"/>
    <w:rsid w:val="00960BAC"/>
    <w:rsid w:val="009866E3"/>
    <w:rsid w:val="009C0CD0"/>
    <w:rsid w:val="009E7B47"/>
    <w:rsid w:val="009F41DC"/>
    <w:rsid w:val="00A12B05"/>
    <w:rsid w:val="00A25EAD"/>
    <w:rsid w:val="00A4348B"/>
    <w:rsid w:val="00A560B8"/>
    <w:rsid w:val="00A75885"/>
    <w:rsid w:val="00A81F08"/>
    <w:rsid w:val="00AA1D8D"/>
    <w:rsid w:val="00AB45CE"/>
    <w:rsid w:val="00AF4707"/>
    <w:rsid w:val="00B16E9C"/>
    <w:rsid w:val="00B20220"/>
    <w:rsid w:val="00B42A27"/>
    <w:rsid w:val="00B47730"/>
    <w:rsid w:val="00B63FB1"/>
    <w:rsid w:val="00B73E28"/>
    <w:rsid w:val="00B9380D"/>
    <w:rsid w:val="00BB5F21"/>
    <w:rsid w:val="00BF36F3"/>
    <w:rsid w:val="00C07756"/>
    <w:rsid w:val="00C166F7"/>
    <w:rsid w:val="00C41E63"/>
    <w:rsid w:val="00C568BA"/>
    <w:rsid w:val="00C664CF"/>
    <w:rsid w:val="00C84797"/>
    <w:rsid w:val="00CB0664"/>
    <w:rsid w:val="00CB088D"/>
    <w:rsid w:val="00CE4F21"/>
    <w:rsid w:val="00CF31D5"/>
    <w:rsid w:val="00D17187"/>
    <w:rsid w:val="00D227F6"/>
    <w:rsid w:val="00D26CB0"/>
    <w:rsid w:val="00D53D94"/>
    <w:rsid w:val="00D833E7"/>
    <w:rsid w:val="00D87AD3"/>
    <w:rsid w:val="00D906EE"/>
    <w:rsid w:val="00D92441"/>
    <w:rsid w:val="00DE52A3"/>
    <w:rsid w:val="00DE73FB"/>
    <w:rsid w:val="00E03FA0"/>
    <w:rsid w:val="00E12EA9"/>
    <w:rsid w:val="00E13671"/>
    <w:rsid w:val="00E3001D"/>
    <w:rsid w:val="00E5439D"/>
    <w:rsid w:val="00E57FCD"/>
    <w:rsid w:val="00E67CF9"/>
    <w:rsid w:val="00E96808"/>
    <w:rsid w:val="00EC11A8"/>
    <w:rsid w:val="00F16728"/>
    <w:rsid w:val="00F22DF5"/>
    <w:rsid w:val="00F34C59"/>
    <w:rsid w:val="00F3615F"/>
    <w:rsid w:val="00F4105E"/>
    <w:rsid w:val="00F51E07"/>
    <w:rsid w:val="00F67658"/>
    <w:rsid w:val="00FA3E4B"/>
    <w:rsid w:val="00FA6BFF"/>
    <w:rsid w:val="00FB20DF"/>
    <w:rsid w:val="00FC693F"/>
    <w:rsid w:val="00FE2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A3C5EC"/>
  <w15:docId w15:val="{759DBFE9-6E27-44DB-97DB-188BE24D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1">
    <w:name w:val="Normal1"/>
    <w:rsid w:val="004E7893"/>
    <w:rPr>
      <w:rFonts w:ascii="Times New Roman" w:hAnsi="Times New Roman"/>
      <w:b/>
      <w:caps/>
      <w:sz w:val="28"/>
    </w:rPr>
  </w:style>
  <w:style w:type="paragraph" w:customStyle="1" w:styleId="Normal3">
    <w:name w:val="Normal3"/>
    <w:rsid w:val="004E7893"/>
    <w:rPr>
      <w:rFonts w:ascii="Times New Roman" w:hAnsi="Times New Roman"/>
      <w:sz w:val="28"/>
    </w:rPr>
  </w:style>
  <w:style w:type="paragraph" w:customStyle="1" w:styleId="aff4">
    <w:rsid w:val="004E7893"/>
    <w:rPr>
      <w:rFonts w:ascii="Times New Roman" w:hAnsi="Times New Roman"/>
      <w:sz w:val="28"/>
    </w:rPr>
  </w:style>
  <w:style w:type="paragraph" w:customStyle="1" w:styleId="Normal4">
    <w:name w:val="Normal4"/>
    <w:rsid w:val="004E7893"/>
    <w:rPr>
      <w:rFonts w:ascii="Times New Roman" w:hAnsi="Times New Roman"/>
      <w:sz w:val="28"/>
    </w:rPr>
  </w:style>
  <w:style w:type="paragraph" w:customStyle="1" w:styleId="Normal5">
    <w:name w:val="Normal5"/>
    <w:rsid w:val="004E7893"/>
    <w:rPr>
      <w:rFonts w:ascii="Times New Roman" w:hAnsi="Times New Roman"/>
      <w:b/>
      <w:caps/>
      <w:sz w:val="28"/>
    </w:rPr>
  </w:style>
  <w:style w:type="paragraph" w:customStyle="1" w:styleId="Normal6">
    <w:name w:val="Normal6"/>
    <w:rsid w:val="004E7893"/>
    <w:rPr>
      <w:rFonts w:ascii="Times New Roman" w:hAnsi="Times New Roman"/>
      <w:sz w:val="28"/>
    </w:rPr>
  </w:style>
  <w:style w:type="paragraph" w:customStyle="1" w:styleId="Normal8">
    <w:name w:val="Normal8"/>
    <w:rsid w:val="004E7893"/>
    <w:rPr>
      <w:rFonts w:ascii="Times New Roman" w:hAnsi="Times New Roman"/>
      <w:b/>
      <w:sz w:val="28"/>
    </w:rPr>
  </w:style>
  <w:style w:type="paragraph" w:customStyle="1" w:styleId="Normal0b1001">
    <w:name w:val="Normal0b1001"/>
    <w:rsid w:val="004E7893"/>
    <w:rPr>
      <w:rFonts w:ascii="Times New Roman" w:hAnsi="Times New Roman"/>
      <w:sz w:val="28"/>
    </w:rPr>
  </w:style>
  <w:style w:type="paragraph" w:customStyle="1" w:styleId="Normal0b1010">
    <w:name w:val="Normal0b1010"/>
    <w:rsid w:val="004E7893"/>
    <w:rPr>
      <w:rFonts w:ascii="Times New Roman" w:hAnsi="Times New Roman"/>
      <w:sz w:val="28"/>
    </w:rPr>
  </w:style>
  <w:style w:type="character" w:styleId="aff5">
    <w:name w:val="Hyperlink"/>
    <w:basedOn w:val="a2"/>
    <w:uiPriority w:val="99"/>
    <w:unhideWhenUsed/>
    <w:rsid w:val="00D906EE"/>
    <w:rPr>
      <w:color w:val="0000FF" w:themeColor="hyperlink"/>
      <w:u w:val="single"/>
    </w:rPr>
  </w:style>
  <w:style w:type="paragraph" w:styleId="aff6">
    <w:name w:val="Balloon Text"/>
    <w:basedOn w:val="a1"/>
    <w:link w:val="aff7"/>
    <w:uiPriority w:val="99"/>
    <w:semiHidden/>
    <w:unhideWhenUsed/>
    <w:rsid w:val="00E57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E57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.galimkhan@mail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aspberrypi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93B68-7DCD-4B38-9E0B-C06A87C4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1052</Words>
  <Characters>5998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 Windows</cp:lastModifiedBy>
  <cp:revision>161</cp:revision>
  <dcterms:created xsi:type="dcterms:W3CDTF">2013-12-23T23:15:00Z</dcterms:created>
  <dcterms:modified xsi:type="dcterms:W3CDTF">2018-04-23T17:00:00Z</dcterms:modified>
  <cp:category/>
</cp:coreProperties>
</file>